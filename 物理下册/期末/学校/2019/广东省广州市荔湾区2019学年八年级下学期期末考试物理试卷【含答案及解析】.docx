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6EC" w:rsidRDefault="00BF20B3" w:rsidP="00BF20B3">
      <w:pPr>
        <w:jc w:val="center"/>
        <w:textAlignment w:val="center"/>
      </w:pPr>
      <w:r>
        <w:rPr>
          <w:rFonts w:ascii="微软雅黑" w:eastAsia="微软雅黑" w:hAnsi="微软雅黑"/>
          <w:b/>
          <w:sz w:val="36"/>
        </w:rPr>
        <w:t>广东省广州市荔湾区</w:t>
      </w:r>
      <w:r>
        <w:rPr>
          <w:rFonts w:ascii="微软雅黑" w:eastAsia="微软雅黑" w:hAnsi="微软雅黑"/>
          <w:b/>
          <w:sz w:val="36"/>
        </w:rPr>
        <w:t>2019</w:t>
      </w:r>
      <w:r>
        <w:rPr>
          <w:rFonts w:ascii="微软雅黑" w:eastAsia="微软雅黑" w:hAnsi="微软雅黑"/>
          <w:b/>
          <w:sz w:val="36"/>
        </w:rPr>
        <w:t>学年八年级下学期期末考试物理试卷【含答案及解析】</w:t>
      </w:r>
    </w:p>
    <w:p w:rsidR="009056EC" w:rsidRDefault="00BF20B3" w:rsidP="00BF20B3">
      <w:pPr>
        <w:jc w:val="center"/>
        <w:textAlignment w:val="center"/>
      </w:pPr>
      <w:r>
        <w:rPr>
          <w:rFonts w:ascii="宋体" w:eastAsia="宋体" w:hAnsi="宋体"/>
          <w:sz w:val="28"/>
        </w:rPr>
        <w:t>姓名</w:t>
      </w:r>
      <w:r>
        <w:rPr>
          <w:rFonts w:ascii="宋体" w:eastAsia="宋体" w:hAnsi="宋体"/>
          <w:sz w:val="28"/>
        </w:rPr>
        <w:t xml:space="preserve">___________  </w:t>
      </w:r>
      <w:r>
        <w:rPr>
          <w:rFonts w:ascii="宋体" w:eastAsia="宋体" w:hAnsi="宋体"/>
          <w:sz w:val="28"/>
        </w:rPr>
        <w:t>班级</w:t>
      </w:r>
      <w:r>
        <w:rPr>
          <w:rFonts w:ascii="宋体" w:eastAsia="宋体" w:hAnsi="宋体"/>
          <w:sz w:val="28"/>
        </w:rPr>
        <w:t xml:space="preserve">____________ </w:t>
      </w:r>
      <w:r>
        <w:rPr>
          <w:rFonts w:ascii="宋体" w:eastAsia="宋体" w:hAnsi="宋体"/>
          <w:sz w:val="28"/>
        </w:rPr>
        <w:t>分数</w:t>
      </w:r>
      <w:r>
        <w:rPr>
          <w:rFonts w:ascii="宋体" w:eastAsia="宋体" w:hAnsi="宋体"/>
          <w:sz w:val="28"/>
        </w:rPr>
        <w:t>__________</w:t>
      </w:r>
    </w:p>
    <w:tbl>
      <w:tblPr>
        <w:tblStyle w:val="af9"/>
        <w:tblW w:w="0" w:type="auto"/>
        <w:jc w:val="center"/>
        <w:tblLook w:val="04A0"/>
      </w:tblPr>
      <w:tblGrid>
        <w:gridCol w:w="1080"/>
        <w:gridCol w:w="1080"/>
        <w:gridCol w:w="1080"/>
        <w:gridCol w:w="1080"/>
        <w:gridCol w:w="1080"/>
        <w:gridCol w:w="1080"/>
        <w:gridCol w:w="1080"/>
        <w:gridCol w:w="1080"/>
      </w:tblGrid>
      <w:tr w:rsidR="009056EC">
        <w:trPr>
          <w:trHeight w:val="567"/>
          <w:jc w:val="center"/>
        </w:trPr>
        <w:tc>
          <w:tcPr>
            <w:tcW w:w="1080" w:type="dxa"/>
          </w:tcPr>
          <w:p w:rsidR="009056EC" w:rsidRDefault="00BF20B3" w:rsidP="00BF20B3">
            <w:pPr>
              <w:jc w:val="center"/>
              <w:textAlignment w:val="center"/>
            </w:pPr>
            <w:r>
              <w:t>题号</w:t>
            </w:r>
          </w:p>
        </w:tc>
        <w:tc>
          <w:tcPr>
            <w:tcW w:w="1080" w:type="dxa"/>
          </w:tcPr>
          <w:p w:rsidR="009056EC" w:rsidRDefault="00BF20B3" w:rsidP="00BF20B3">
            <w:pPr>
              <w:jc w:val="center"/>
              <w:textAlignment w:val="center"/>
            </w:pPr>
            <w:r>
              <w:t>一</w:t>
            </w:r>
          </w:p>
        </w:tc>
        <w:tc>
          <w:tcPr>
            <w:tcW w:w="1080" w:type="dxa"/>
          </w:tcPr>
          <w:p w:rsidR="009056EC" w:rsidRDefault="00BF20B3" w:rsidP="00BF20B3">
            <w:pPr>
              <w:jc w:val="center"/>
              <w:textAlignment w:val="center"/>
            </w:pPr>
            <w:r>
              <w:t>二</w:t>
            </w:r>
          </w:p>
        </w:tc>
        <w:tc>
          <w:tcPr>
            <w:tcW w:w="1080" w:type="dxa"/>
          </w:tcPr>
          <w:p w:rsidR="009056EC" w:rsidRDefault="00BF20B3" w:rsidP="00BF20B3">
            <w:pPr>
              <w:jc w:val="center"/>
              <w:textAlignment w:val="center"/>
            </w:pPr>
            <w:r>
              <w:t>三</w:t>
            </w:r>
          </w:p>
        </w:tc>
        <w:tc>
          <w:tcPr>
            <w:tcW w:w="1080" w:type="dxa"/>
          </w:tcPr>
          <w:p w:rsidR="009056EC" w:rsidRDefault="00BF20B3" w:rsidP="00BF20B3">
            <w:pPr>
              <w:jc w:val="center"/>
              <w:textAlignment w:val="center"/>
            </w:pPr>
            <w:r>
              <w:t>四</w:t>
            </w:r>
          </w:p>
        </w:tc>
        <w:tc>
          <w:tcPr>
            <w:tcW w:w="1080" w:type="dxa"/>
          </w:tcPr>
          <w:p w:rsidR="009056EC" w:rsidRDefault="00BF20B3" w:rsidP="00BF20B3">
            <w:pPr>
              <w:jc w:val="center"/>
              <w:textAlignment w:val="center"/>
            </w:pPr>
            <w:r>
              <w:t>五</w:t>
            </w:r>
          </w:p>
        </w:tc>
        <w:tc>
          <w:tcPr>
            <w:tcW w:w="1080" w:type="dxa"/>
          </w:tcPr>
          <w:p w:rsidR="009056EC" w:rsidRDefault="00BF20B3" w:rsidP="00BF20B3">
            <w:pPr>
              <w:jc w:val="center"/>
              <w:textAlignment w:val="center"/>
            </w:pPr>
            <w:r>
              <w:t>六</w:t>
            </w:r>
          </w:p>
        </w:tc>
        <w:tc>
          <w:tcPr>
            <w:tcW w:w="1080" w:type="dxa"/>
          </w:tcPr>
          <w:p w:rsidR="009056EC" w:rsidRDefault="00BF20B3" w:rsidP="00BF20B3">
            <w:pPr>
              <w:jc w:val="center"/>
              <w:textAlignment w:val="center"/>
            </w:pPr>
            <w:r>
              <w:t>总分</w:t>
            </w:r>
          </w:p>
        </w:tc>
      </w:tr>
      <w:tr w:rsidR="009056EC">
        <w:trPr>
          <w:trHeight w:val="567"/>
          <w:jc w:val="center"/>
        </w:trPr>
        <w:tc>
          <w:tcPr>
            <w:tcW w:w="1080" w:type="dxa"/>
          </w:tcPr>
          <w:p w:rsidR="009056EC" w:rsidRDefault="00BF20B3" w:rsidP="00BF20B3">
            <w:pPr>
              <w:jc w:val="center"/>
              <w:textAlignment w:val="center"/>
            </w:pPr>
            <w:r>
              <w:t>得分</w:t>
            </w:r>
          </w:p>
        </w:tc>
        <w:tc>
          <w:tcPr>
            <w:tcW w:w="1080" w:type="dxa"/>
          </w:tcPr>
          <w:p w:rsidR="009056EC" w:rsidRDefault="009056EC" w:rsidP="00BF20B3">
            <w:pPr>
              <w:jc w:val="center"/>
              <w:textAlignment w:val="center"/>
            </w:pPr>
          </w:p>
        </w:tc>
        <w:tc>
          <w:tcPr>
            <w:tcW w:w="1080" w:type="dxa"/>
          </w:tcPr>
          <w:p w:rsidR="009056EC" w:rsidRDefault="009056EC" w:rsidP="00BF20B3">
            <w:pPr>
              <w:jc w:val="center"/>
              <w:textAlignment w:val="center"/>
            </w:pPr>
          </w:p>
        </w:tc>
        <w:tc>
          <w:tcPr>
            <w:tcW w:w="1080" w:type="dxa"/>
          </w:tcPr>
          <w:p w:rsidR="009056EC" w:rsidRDefault="009056EC" w:rsidP="00BF20B3">
            <w:pPr>
              <w:jc w:val="center"/>
              <w:textAlignment w:val="center"/>
            </w:pPr>
          </w:p>
        </w:tc>
        <w:tc>
          <w:tcPr>
            <w:tcW w:w="1080" w:type="dxa"/>
          </w:tcPr>
          <w:p w:rsidR="009056EC" w:rsidRDefault="009056EC" w:rsidP="00BF20B3">
            <w:pPr>
              <w:jc w:val="center"/>
              <w:textAlignment w:val="center"/>
            </w:pPr>
          </w:p>
        </w:tc>
        <w:tc>
          <w:tcPr>
            <w:tcW w:w="1080" w:type="dxa"/>
          </w:tcPr>
          <w:p w:rsidR="009056EC" w:rsidRDefault="009056EC" w:rsidP="00BF20B3">
            <w:pPr>
              <w:jc w:val="center"/>
              <w:textAlignment w:val="center"/>
            </w:pPr>
          </w:p>
        </w:tc>
        <w:tc>
          <w:tcPr>
            <w:tcW w:w="1080" w:type="dxa"/>
          </w:tcPr>
          <w:p w:rsidR="009056EC" w:rsidRDefault="009056EC" w:rsidP="00BF20B3">
            <w:pPr>
              <w:jc w:val="center"/>
              <w:textAlignment w:val="center"/>
            </w:pPr>
          </w:p>
        </w:tc>
        <w:tc>
          <w:tcPr>
            <w:tcW w:w="1080" w:type="dxa"/>
          </w:tcPr>
          <w:p w:rsidR="009056EC" w:rsidRDefault="009056EC" w:rsidP="00BF20B3">
            <w:pPr>
              <w:jc w:val="center"/>
              <w:textAlignment w:val="center"/>
            </w:pPr>
          </w:p>
        </w:tc>
      </w:tr>
    </w:tbl>
    <w:p w:rsidR="009056EC" w:rsidRDefault="00BF20B3" w:rsidP="00BF20B3">
      <w:pPr>
        <w:textAlignment w:val="center"/>
      </w:pPr>
      <w:r>
        <w:rPr>
          <w:rFonts w:ascii="微软雅黑" w:eastAsia="微软雅黑" w:hAnsi="微软雅黑"/>
          <w:b/>
          <w:sz w:val="32"/>
        </w:rPr>
        <w:t>一、选择题</w:t>
      </w:r>
    </w:p>
    <w:p w:rsidR="009056EC" w:rsidRDefault="00BF20B3" w:rsidP="00BF20B3">
      <w:pPr>
        <w:textAlignment w:val="center"/>
      </w:pPr>
      <w:r>
        <w:rPr>
          <w:b/>
        </w:rPr>
        <w:t xml:space="preserve">1.  </w:t>
      </w:r>
      <w:r>
        <w:rPr>
          <w:rFonts w:ascii="宋体" w:eastAsia="宋体" w:hAnsi="宋体"/>
        </w:rPr>
        <w:t>下列数据最符合实际的是</w:t>
      </w:r>
      <w:r>
        <w:rPr>
          <w:rFonts w:ascii="宋体" w:eastAsia="宋体" w:hAnsi="宋体"/>
        </w:rPr>
        <w:br/>
        <w:t xml:space="preserve">A. </w:t>
      </w:r>
      <w:r>
        <w:rPr>
          <w:rFonts w:ascii="宋体" w:eastAsia="宋体" w:hAnsi="宋体"/>
        </w:rPr>
        <w:t>两个鸡蛋的重约为</w:t>
      </w:r>
      <w:r>
        <w:rPr>
          <w:rFonts w:ascii="宋体" w:eastAsia="宋体" w:hAnsi="宋体"/>
        </w:rPr>
        <w:t xml:space="preserve"> 1 N</w:t>
      </w:r>
      <w:r>
        <w:rPr>
          <w:rFonts w:ascii="宋体" w:eastAsia="宋体" w:hAnsi="宋体"/>
        </w:rPr>
        <w:br/>
        <w:t xml:space="preserve">B. </w:t>
      </w:r>
      <w:r>
        <w:rPr>
          <w:rFonts w:ascii="宋体" w:eastAsia="宋体" w:hAnsi="宋体"/>
        </w:rPr>
        <w:t>一张课桌的高度约</w:t>
      </w:r>
      <w:r>
        <w:rPr>
          <w:rFonts w:ascii="宋体" w:eastAsia="宋体" w:hAnsi="宋体"/>
        </w:rPr>
        <w:t>1.2 m</w:t>
      </w:r>
      <w:r>
        <w:rPr>
          <w:rFonts w:ascii="宋体" w:eastAsia="宋体" w:hAnsi="宋体"/>
        </w:rPr>
        <w:br/>
        <w:t xml:space="preserve">C. </w:t>
      </w:r>
      <w:r>
        <w:rPr>
          <w:rFonts w:ascii="宋体" w:eastAsia="宋体" w:hAnsi="宋体"/>
        </w:rPr>
        <w:t>中学生双脚站立时对水平地面的压力约为</w:t>
      </w:r>
      <w:r>
        <w:rPr>
          <w:rFonts w:ascii="宋体" w:eastAsia="宋体" w:hAnsi="宋体"/>
        </w:rPr>
        <w:t>5×103 N</w:t>
      </w:r>
      <w:r>
        <w:rPr>
          <w:rFonts w:ascii="宋体" w:eastAsia="宋体" w:hAnsi="宋体"/>
        </w:rPr>
        <w:br/>
        <w:t xml:space="preserve">D. </w:t>
      </w:r>
      <w:r>
        <w:rPr>
          <w:rFonts w:ascii="宋体" w:eastAsia="宋体" w:hAnsi="宋体"/>
        </w:rPr>
        <w:t>在白云山上用普通茶壶烧开水，沸水的温度可达</w:t>
      </w:r>
      <w:r>
        <w:rPr>
          <w:rFonts w:ascii="宋体" w:eastAsia="宋体" w:hAnsi="宋体"/>
        </w:rPr>
        <w:t>100 ℃</w:t>
      </w:r>
    </w:p>
    <w:p w:rsidR="009056EC" w:rsidRDefault="00BF20B3" w:rsidP="00BF20B3">
      <w:pPr>
        <w:textAlignment w:val="center"/>
      </w:pPr>
      <w:r>
        <w:rPr>
          <w:b/>
        </w:rPr>
        <w:t xml:space="preserve">2.  </w:t>
      </w:r>
      <w:r>
        <w:rPr>
          <w:rFonts w:ascii="宋体" w:eastAsia="宋体" w:hAnsi="宋体"/>
        </w:rPr>
        <w:t>一个在地面上滚动的足球，速度越来越小，最后停下来，是因为</w:t>
      </w:r>
      <w:r>
        <w:rPr>
          <w:rFonts w:ascii="宋体" w:eastAsia="宋体" w:hAnsi="宋体"/>
        </w:rPr>
        <w:br/>
        <w:t xml:space="preserve">A. </w:t>
      </w:r>
      <w:r>
        <w:rPr>
          <w:rFonts w:ascii="宋体" w:eastAsia="宋体" w:hAnsi="宋体"/>
        </w:rPr>
        <w:t>它的惯性越来越小</w:t>
      </w:r>
      <w:r>
        <w:rPr>
          <w:rFonts w:ascii="宋体" w:eastAsia="宋体" w:hAnsi="宋体"/>
        </w:rPr>
        <w:t xml:space="preserve">    B. </w:t>
      </w:r>
      <w:r>
        <w:rPr>
          <w:rFonts w:ascii="宋体" w:eastAsia="宋体" w:hAnsi="宋体"/>
        </w:rPr>
        <w:t>一定是它受到的阻力越来越大</w:t>
      </w:r>
      <w:r>
        <w:rPr>
          <w:rFonts w:ascii="宋体" w:eastAsia="宋体" w:hAnsi="宋体"/>
        </w:rPr>
        <w:br/>
        <w:t xml:space="preserve">C. </w:t>
      </w:r>
      <w:r>
        <w:rPr>
          <w:rFonts w:ascii="宋体" w:eastAsia="宋体" w:hAnsi="宋体"/>
        </w:rPr>
        <w:t>它没有受到力的作用</w:t>
      </w:r>
      <w:r>
        <w:rPr>
          <w:rFonts w:ascii="宋体" w:eastAsia="宋体" w:hAnsi="宋体"/>
        </w:rPr>
        <w:t xml:space="preserve">    D. </w:t>
      </w:r>
      <w:r>
        <w:rPr>
          <w:rFonts w:ascii="宋体" w:eastAsia="宋体" w:hAnsi="宋体"/>
        </w:rPr>
        <w:t>是摩擦力改变了它的运动状态</w:t>
      </w:r>
    </w:p>
    <w:p w:rsidR="009056EC" w:rsidRDefault="00BF20B3" w:rsidP="00BF20B3">
      <w:pPr>
        <w:textAlignment w:val="center"/>
      </w:pPr>
      <w:r>
        <w:rPr>
          <w:b/>
        </w:rPr>
        <w:t xml:space="preserve">3.  </w:t>
      </w:r>
      <w:r>
        <w:rPr>
          <w:rFonts w:ascii="宋体" w:eastAsia="宋体" w:hAnsi="宋体"/>
        </w:rPr>
        <w:t>如图所示的做法中，为了减小摩擦的是</w:t>
      </w:r>
      <w:r>
        <w:rPr>
          <w:rFonts w:ascii="宋体" w:eastAsia="宋体" w:hAnsi="宋体"/>
        </w:rPr>
        <w:br/>
        <w:t xml:space="preserve">A. </w:t>
      </w:r>
      <w:r>
        <w:rPr>
          <w:noProof/>
          <w:lang w:eastAsia="zh-CN"/>
        </w:rPr>
        <w:drawing>
          <wp:inline distT="0" distB="0" distL="0" distR="0">
            <wp:extent cx="904875"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0.png"/>
                    <pic:cNvPicPr/>
                  </pic:nvPicPr>
                  <pic:blipFill>
                    <a:blip r:embed="rId8"/>
                    <a:stretch>
                      <a:fillRect/>
                    </a:stretch>
                  </pic:blipFill>
                  <pic:spPr>
                    <a:xfrm>
                      <a:off x="0" y="0"/>
                      <a:ext cx="904875" cy="800100"/>
                    </a:xfrm>
                    <a:prstGeom prst="rect">
                      <a:avLst/>
                    </a:prstGeom>
                  </pic:spPr>
                </pic:pic>
              </a:graphicData>
            </a:graphic>
          </wp:inline>
        </w:drawing>
      </w:r>
      <w:r>
        <w:rPr>
          <w:rFonts w:ascii="宋体" w:eastAsia="宋体" w:hAnsi="宋体"/>
        </w:rPr>
        <w:t xml:space="preserve">    B. </w:t>
      </w:r>
      <w:r>
        <w:rPr>
          <w:noProof/>
          <w:lang w:eastAsia="zh-CN"/>
        </w:rPr>
        <w:drawing>
          <wp:inline distT="0" distB="0" distL="0" distR="0">
            <wp:extent cx="8763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9"/>
                    <a:stretch>
                      <a:fillRect/>
                    </a:stretch>
                  </pic:blipFill>
                  <pic:spPr>
                    <a:xfrm>
                      <a:off x="0" y="0"/>
                      <a:ext cx="876300" cy="876300"/>
                    </a:xfrm>
                    <a:prstGeom prst="rect">
                      <a:avLst/>
                    </a:prstGeom>
                  </pic:spPr>
                </pic:pic>
              </a:graphicData>
            </a:graphic>
          </wp:inline>
        </w:drawing>
      </w:r>
      <w:r>
        <w:rPr>
          <w:rFonts w:ascii="宋体" w:eastAsia="宋体" w:hAnsi="宋体"/>
        </w:rPr>
        <w:t xml:space="preserve">    C. </w:t>
      </w:r>
      <w:r>
        <w:rPr>
          <w:noProof/>
          <w:lang w:eastAsia="zh-CN"/>
        </w:rPr>
        <w:drawing>
          <wp:inline distT="0" distB="0" distL="0" distR="0">
            <wp:extent cx="857250"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png"/>
                    <pic:cNvPicPr/>
                  </pic:nvPicPr>
                  <pic:blipFill>
                    <a:blip r:embed="rId10"/>
                    <a:stretch>
                      <a:fillRect/>
                    </a:stretch>
                  </pic:blipFill>
                  <pic:spPr>
                    <a:xfrm>
                      <a:off x="0" y="0"/>
                      <a:ext cx="857250" cy="828675"/>
                    </a:xfrm>
                    <a:prstGeom prst="rect">
                      <a:avLst/>
                    </a:prstGeom>
                  </pic:spPr>
                </pic:pic>
              </a:graphicData>
            </a:graphic>
          </wp:inline>
        </w:drawing>
      </w:r>
      <w:r>
        <w:rPr>
          <w:rFonts w:ascii="宋体" w:eastAsia="宋体" w:hAnsi="宋体"/>
        </w:rPr>
        <w:t xml:space="preserve">    D. </w:t>
      </w:r>
      <w:r>
        <w:rPr>
          <w:noProof/>
          <w:lang w:eastAsia="zh-CN"/>
        </w:rPr>
        <w:drawing>
          <wp:inline distT="0" distB="0" distL="0" distR="0">
            <wp:extent cx="7620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3.png"/>
                    <pic:cNvPicPr/>
                  </pic:nvPicPr>
                  <pic:blipFill>
                    <a:blip r:embed="rId11"/>
                    <a:stretch>
                      <a:fillRect/>
                    </a:stretch>
                  </pic:blipFill>
                  <pic:spPr>
                    <a:xfrm>
                      <a:off x="0" y="0"/>
                      <a:ext cx="762000" cy="819150"/>
                    </a:xfrm>
                    <a:prstGeom prst="rect">
                      <a:avLst/>
                    </a:prstGeom>
                  </pic:spPr>
                </pic:pic>
              </a:graphicData>
            </a:graphic>
          </wp:inline>
        </w:drawing>
      </w:r>
      <w:r>
        <w:rPr>
          <w:b/>
        </w:rPr>
        <w:br/>
        <w:t xml:space="preserve">4.  </w:t>
      </w:r>
      <w:r>
        <w:rPr>
          <w:rFonts w:ascii="宋体" w:eastAsia="宋体" w:hAnsi="宋体"/>
        </w:rPr>
        <w:t>用力拉弹簧，弹簧就伸长；用力压弹簧，弹簧就缩短，这个现象说明力产生效果（</w:t>
      </w:r>
      <w:r>
        <w:rPr>
          <w:rFonts w:ascii="宋体" w:eastAsia="宋体" w:hAnsi="宋体"/>
        </w:rPr>
        <w:t xml:space="preserve">   </w:t>
      </w:r>
      <w:r>
        <w:rPr>
          <w:rFonts w:ascii="宋体" w:eastAsia="宋体" w:hAnsi="宋体"/>
        </w:rPr>
        <w:t>）</w:t>
      </w:r>
      <w:r>
        <w:rPr>
          <w:rFonts w:ascii="宋体" w:eastAsia="宋体" w:hAnsi="宋体"/>
        </w:rPr>
        <w:br/>
        <w:t xml:space="preserve">A. </w:t>
      </w:r>
      <w:r>
        <w:rPr>
          <w:rFonts w:ascii="宋体" w:eastAsia="宋体" w:hAnsi="宋体"/>
        </w:rPr>
        <w:t>跟力的作用点有关</w:t>
      </w:r>
      <w:r>
        <w:rPr>
          <w:rFonts w:ascii="宋体" w:eastAsia="宋体" w:hAnsi="宋体"/>
        </w:rPr>
        <w:t xml:space="preserve">  </w:t>
      </w:r>
      <w:r>
        <w:rPr>
          <w:rFonts w:ascii="宋体" w:eastAsia="宋体" w:hAnsi="宋体"/>
        </w:rPr>
        <w:t xml:space="preserve">  B. </w:t>
      </w:r>
      <w:r>
        <w:rPr>
          <w:rFonts w:ascii="宋体" w:eastAsia="宋体" w:hAnsi="宋体"/>
        </w:rPr>
        <w:t>跟力的大小有关</w:t>
      </w:r>
      <w:r>
        <w:rPr>
          <w:rFonts w:ascii="宋体" w:eastAsia="宋体" w:hAnsi="宋体"/>
        </w:rPr>
        <w:br/>
        <w:t xml:space="preserve">C. </w:t>
      </w:r>
      <w:r>
        <w:rPr>
          <w:rFonts w:ascii="宋体" w:eastAsia="宋体" w:hAnsi="宋体"/>
        </w:rPr>
        <w:t>跟力的方向有关</w:t>
      </w:r>
      <w:r>
        <w:rPr>
          <w:rFonts w:ascii="宋体" w:eastAsia="宋体" w:hAnsi="宋体"/>
        </w:rPr>
        <w:t xml:space="preserve">    D. </w:t>
      </w:r>
      <w:r>
        <w:rPr>
          <w:rFonts w:ascii="宋体" w:eastAsia="宋体" w:hAnsi="宋体"/>
        </w:rPr>
        <w:t>跟力的大小方向和作用点有关</w:t>
      </w:r>
    </w:p>
    <w:p w:rsidR="009056EC" w:rsidRDefault="00BF20B3" w:rsidP="00BF20B3">
      <w:pPr>
        <w:textAlignment w:val="center"/>
      </w:pPr>
      <w:r>
        <w:rPr>
          <w:b/>
        </w:rPr>
        <w:t xml:space="preserve">5.  </w:t>
      </w:r>
      <w:r>
        <w:rPr>
          <w:rFonts w:ascii="宋体" w:eastAsia="宋体" w:hAnsi="宋体"/>
        </w:rPr>
        <w:t>如图，小强从滑梯上加速滑下，对于其机械能的变化情况，下列说法中正确的是</w:t>
      </w:r>
      <w:r>
        <w:rPr>
          <w:rFonts w:ascii="宋体" w:eastAsia="宋体" w:hAnsi="宋体"/>
        </w:rPr>
        <w:br/>
      </w:r>
      <w:r>
        <w:rPr>
          <w:noProof/>
          <w:lang w:eastAsia="zh-CN"/>
        </w:rPr>
        <w:drawing>
          <wp:inline distT="0" distB="0" distL="0" distR="0">
            <wp:extent cx="1476375" cy="122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0.png"/>
                    <pic:cNvPicPr/>
                  </pic:nvPicPr>
                  <pic:blipFill>
                    <a:blip r:embed="rId12"/>
                    <a:stretch>
                      <a:fillRect/>
                    </a:stretch>
                  </pic:blipFill>
                  <pic:spPr>
                    <a:xfrm>
                      <a:off x="0" y="0"/>
                      <a:ext cx="1476375" cy="1228725"/>
                    </a:xfrm>
                    <a:prstGeom prst="rect">
                      <a:avLst/>
                    </a:prstGeom>
                  </pic:spPr>
                </pic:pic>
              </a:graphicData>
            </a:graphic>
          </wp:inline>
        </w:drawing>
      </w:r>
      <w:r>
        <w:rPr>
          <w:rFonts w:ascii="宋体" w:eastAsia="宋体" w:hAnsi="宋体"/>
        </w:rPr>
        <w:br/>
        <w:t xml:space="preserve">A. </w:t>
      </w:r>
      <w:r>
        <w:rPr>
          <w:rFonts w:ascii="宋体" w:eastAsia="宋体" w:hAnsi="宋体"/>
        </w:rPr>
        <w:t>重力势能减小，动能不变，机械能减小</w:t>
      </w:r>
      <w:r>
        <w:rPr>
          <w:rFonts w:ascii="宋体" w:eastAsia="宋体" w:hAnsi="宋体"/>
        </w:rPr>
        <w:br/>
      </w:r>
      <w:r>
        <w:rPr>
          <w:rFonts w:ascii="宋体" w:eastAsia="宋体" w:hAnsi="宋体"/>
        </w:rPr>
        <w:lastRenderedPageBreak/>
        <w:t xml:space="preserve">B. </w:t>
      </w:r>
      <w:r>
        <w:rPr>
          <w:rFonts w:ascii="宋体" w:eastAsia="宋体" w:hAnsi="宋体"/>
        </w:rPr>
        <w:t>重力势能减小，动能增加，机械能减小</w:t>
      </w:r>
      <w:r>
        <w:rPr>
          <w:rFonts w:ascii="宋体" w:eastAsia="宋体" w:hAnsi="宋体"/>
        </w:rPr>
        <w:br/>
        <w:t xml:space="preserve">C. </w:t>
      </w:r>
      <w:r>
        <w:rPr>
          <w:rFonts w:ascii="宋体" w:eastAsia="宋体" w:hAnsi="宋体"/>
        </w:rPr>
        <w:t>重力势能减小，动能增加，机械能增大</w:t>
      </w:r>
      <w:r>
        <w:rPr>
          <w:rFonts w:ascii="宋体" w:eastAsia="宋体" w:hAnsi="宋体"/>
        </w:rPr>
        <w:br/>
        <w:t xml:space="preserve">D. </w:t>
      </w:r>
      <w:r>
        <w:rPr>
          <w:rFonts w:ascii="宋体" w:eastAsia="宋体" w:hAnsi="宋体"/>
        </w:rPr>
        <w:t>重力势能减小，动能增加，机械能不变</w:t>
      </w:r>
    </w:p>
    <w:p w:rsidR="009056EC" w:rsidRDefault="00BF20B3" w:rsidP="00BF20B3">
      <w:pPr>
        <w:textAlignment w:val="center"/>
      </w:pPr>
      <w:r>
        <w:rPr>
          <w:b/>
        </w:rPr>
        <w:t xml:space="preserve">6.  </w:t>
      </w:r>
      <w:r>
        <w:rPr>
          <w:rFonts w:ascii="宋体" w:eastAsia="宋体" w:hAnsi="宋体"/>
        </w:rPr>
        <w:t>下列事件中</w:t>
      </w:r>
      <w:r>
        <w:rPr>
          <w:rFonts w:ascii="宋体" w:eastAsia="宋体" w:hAnsi="宋体"/>
        </w:rPr>
        <w:t>,</w:t>
      </w:r>
      <w:r>
        <w:rPr>
          <w:rFonts w:ascii="宋体" w:eastAsia="宋体" w:hAnsi="宋体"/>
        </w:rPr>
        <w:t>属于利用大气压的是</w:t>
      </w:r>
      <w:r>
        <w:rPr>
          <w:rFonts w:ascii="宋体" w:eastAsia="宋体" w:hAnsi="宋体"/>
        </w:rPr>
        <w:br/>
        <w:t xml:space="preserve">A. </w:t>
      </w:r>
      <w:r>
        <w:rPr>
          <w:rFonts w:ascii="宋体" w:eastAsia="宋体" w:hAnsi="宋体"/>
        </w:rPr>
        <w:t>用吸管把饮料吸入嘴里</w:t>
      </w:r>
      <w:r>
        <w:rPr>
          <w:rFonts w:ascii="宋体" w:eastAsia="宋体" w:hAnsi="宋体"/>
        </w:rPr>
        <w:t xml:space="preserve">    B. </w:t>
      </w:r>
      <w:r>
        <w:rPr>
          <w:rFonts w:ascii="宋体" w:eastAsia="宋体" w:hAnsi="宋体"/>
        </w:rPr>
        <w:t>打针时</w:t>
      </w:r>
      <w:r>
        <w:rPr>
          <w:rFonts w:ascii="宋体" w:eastAsia="宋体" w:hAnsi="宋体"/>
        </w:rPr>
        <w:t>,</w:t>
      </w:r>
      <w:r>
        <w:rPr>
          <w:rFonts w:ascii="宋体" w:eastAsia="宋体" w:hAnsi="宋体"/>
        </w:rPr>
        <w:t>把药液注入肌肉里</w:t>
      </w:r>
      <w:r>
        <w:rPr>
          <w:rFonts w:ascii="宋体" w:eastAsia="宋体" w:hAnsi="宋体"/>
        </w:rPr>
        <w:br/>
        <w:t xml:space="preserve">C. </w:t>
      </w:r>
      <w:r>
        <w:rPr>
          <w:rFonts w:ascii="宋体" w:eastAsia="宋体" w:hAnsi="宋体"/>
        </w:rPr>
        <w:t>用打气筒把气充进轮胎</w:t>
      </w:r>
      <w:r>
        <w:rPr>
          <w:rFonts w:ascii="宋体" w:eastAsia="宋体" w:hAnsi="宋体"/>
        </w:rPr>
        <w:t xml:space="preserve">    D. </w:t>
      </w:r>
      <w:r>
        <w:rPr>
          <w:rFonts w:ascii="宋体" w:eastAsia="宋体" w:hAnsi="宋体"/>
        </w:rPr>
        <w:t>当壶中的水沸腾时，壶盖不断地跳动</w:t>
      </w:r>
    </w:p>
    <w:p w:rsidR="009056EC" w:rsidRDefault="00BF20B3" w:rsidP="00BF20B3">
      <w:pPr>
        <w:textAlignment w:val="center"/>
      </w:pPr>
      <w:r>
        <w:rPr>
          <w:b/>
        </w:rPr>
        <w:t xml:space="preserve">7.  </w:t>
      </w:r>
      <w:r>
        <w:rPr>
          <w:rFonts w:ascii="宋体" w:eastAsia="宋体" w:hAnsi="宋体"/>
        </w:rPr>
        <w:t>飞机前进时，机翼与周围的空气发生相对运动，当气流迎面流过机翼时，气流对机翼上下表面产生向上的压力差，从而产生升力。能使如图中的飞机前进时产生升力的秘密在于机翼，则机翼的横截剖面图应该是</w:t>
      </w:r>
      <w:r>
        <w:rPr>
          <w:rFonts w:ascii="宋体" w:eastAsia="宋体" w:hAnsi="宋体"/>
        </w:rPr>
        <w:br/>
      </w:r>
      <w:r>
        <w:rPr>
          <w:noProof/>
          <w:lang w:eastAsia="zh-CN"/>
        </w:rPr>
        <w:drawing>
          <wp:inline distT="0" distB="0" distL="0" distR="0">
            <wp:extent cx="1257300" cy="885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0.png"/>
                    <pic:cNvPicPr/>
                  </pic:nvPicPr>
                  <pic:blipFill>
                    <a:blip r:embed="rId13"/>
                    <a:stretch>
                      <a:fillRect/>
                    </a:stretch>
                  </pic:blipFill>
                  <pic:spPr>
                    <a:xfrm>
                      <a:off x="0" y="0"/>
                      <a:ext cx="1257300" cy="885825"/>
                    </a:xfrm>
                    <a:prstGeom prst="rect">
                      <a:avLst/>
                    </a:prstGeom>
                  </pic:spPr>
                </pic:pic>
              </a:graphicData>
            </a:graphic>
          </wp:inline>
        </w:drawing>
      </w:r>
      <w:r>
        <w:rPr>
          <w:rFonts w:ascii="宋体" w:eastAsia="宋体" w:hAnsi="宋体"/>
        </w:rPr>
        <w:br/>
        <w:t xml:space="preserve">A. </w:t>
      </w:r>
      <w:r>
        <w:rPr>
          <w:noProof/>
          <w:lang w:eastAsia="zh-CN"/>
        </w:rPr>
        <w:drawing>
          <wp:inline distT="0" distB="0" distL="0" distR="0">
            <wp:extent cx="89535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1.png"/>
                    <pic:cNvPicPr/>
                  </pic:nvPicPr>
                  <pic:blipFill>
                    <a:blip r:embed="rId14"/>
                    <a:stretch>
                      <a:fillRect/>
                    </a:stretch>
                  </pic:blipFill>
                  <pic:spPr>
                    <a:xfrm>
                      <a:off x="0" y="0"/>
                      <a:ext cx="895350" cy="266700"/>
                    </a:xfrm>
                    <a:prstGeom prst="rect">
                      <a:avLst/>
                    </a:prstGeom>
                  </pic:spPr>
                </pic:pic>
              </a:graphicData>
            </a:graphic>
          </wp:inline>
        </w:drawing>
      </w:r>
      <w:r>
        <w:rPr>
          <w:rFonts w:ascii="宋体" w:eastAsia="宋体" w:hAnsi="宋体"/>
        </w:rPr>
        <w:t xml:space="preserve">    B. </w:t>
      </w:r>
      <w:r>
        <w:rPr>
          <w:noProof/>
          <w:lang w:eastAsia="zh-CN"/>
        </w:rPr>
        <w:drawing>
          <wp:inline distT="0" distB="0" distL="0" distR="0">
            <wp:extent cx="971550" cy="352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2.png"/>
                    <pic:cNvPicPr/>
                  </pic:nvPicPr>
                  <pic:blipFill>
                    <a:blip r:embed="rId15"/>
                    <a:stretch>
                      <a:fillRect/>
                    </a:stretch>
                  </pic:blipFill>
                  <pic:spPr>
                    <a:xfrm>
                      <a:off x="0" y="0"/>
                      <a:ext cx="971550" cy="352425"/>
                    </a:xfrm>
                    <a:prstGeom prst="rect">
                      <a:avLst/>
                    </a:prstGeom>
                  </pic:spPr>
                </pic:pic>
              </a:graphicData>
            </a:graphic>
          </wp:inline>
        </w:drawing>
      </w:r>
      <w:r>
        <w:rPr>
          <w:rFonts w:ascii="宋体" w:eastAsia="宋体" w:hAnsi="宋体"/>
        </w:rPr>
        <w:t xml:space="preserve">    C. </w:t>
      </w:r>
      <w:r>
        <w:rPr>
          <w:noProof/>
          <w:lang w:eastAsia="zh-CN"/>
        </w:rPr>
        <w:drawing>
          <wp:inline distT="0" distB="0" distL="0" distR="0">
            <wp:extent cx="838200" cy="40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3.png"/>
                    <pic:cNvPicPr/>
                  </pic:nvPicPr>
                  <pic:blipFill>
                    <a:blip r:embed="rId16"/>
                    <a:stretch>
                      <a:fillRect/>
                    </a:stretch>
                  </pic:blipFill>
                  <pic:spPr>
                    <a:xfrm>
                      <a:off x="0" y="0"/>
                      <a:ext cx="838200" cy="409575"/>
                    </a:xfrm>
                    <a:prstGeom prst="rect">
                      <a:avLst/>
                    </a:prstGeom>
                  </pic:spPr>
                </pic:pic>
              </a:graphicData>
            </a:graphic>
          </wp:inline>
        </w:drawing>
      </w:r>
      <w:r>
        <w:rPr>
          <w:rFonts w:ascii="宋体" w:eastAsia="宋体" w:hAnsi="宋体"/>
        </w:rPr>
        <w:t xml:space="preserve">    D. </w:t>
      </w:r>
      <w:r>
        <w:rPr>
          <w:noProof/>
          <w:lang w:eastAsia="zh-CN"/>
        </w:rPr>
        <w:drawing>
          <wp:inline distT="0" distB="0" distL="0" distR="0">
            <wp:extent cx="7429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4.png"/>
                    <pic:cNvPicPr/>
                  </pic:nvPicPr>
                  <pic:blipFill>
                    <a:blip r:embed="rId17"/>
                    <a:stretch>
                      <a:fillRect/>
                    </a:stretch>
                  </pic:blipFill>
                  <pic:spPr>
                    <a:xfrm>
                      <a:off x="0" y="0"/>
                      <a:ext cx="742950" cy="361950"/>
                    </a:xfrm>
                    <a:prstGeom prst="rect">
                      <a:avLst/>
                    </a:prstGeom>
                  </pic:spPr>
                </pic:pic>
              </a:graphicData>
            </a:graphic>
          </wp:inline>
        </w:drawing>
      </w:r>
      <w:r>
        <w:rPr>
          <w:b/>
        </w:rPr>
        <w:br/>
        <w:t xml:space="preserve">8.  </w:t>
      </w:r>
      <w:r>
        <w:rPr>
          <w:rFonts w:ascii="宋体" w:eastAsia="宋体" w:hAnsi="宋体"/>
        </w:rPr>
        <w:t>如图所示，用手指压圆珠笔芯使它弯曲，同时手指感到疼痛，这个实验不能说明</w:t>
      </w:r>
      <w:r>
        <w:rPr>
          <w:rFonts w:ascii="宋体" w:eastAsia="宋体" w:hAnsi="宋体"/>
        </w:rPr>
        <w:br/>
      </w:r>
      <w:r>
        <w:rPr>
          <w:noProof/>
          <w:lang w:eastAsia="zh-CN"/>
        </w:rPr>
        <w:drawing>
          <wp:inline distT="0" distB="0" distL="0" distR="0">
            <wp:extent cx="866775"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0.png"/>
                    <pic:cNvPicPr/>
                  </pic:nvPicPr>
                  <pic:blipFill>
                    <a:blip r:embed="rId18"/>
                    <a:stretch>
                      <a:fillRect/>
                    </a:stretch>
                  </pic:blipFill>
                  <pic:spPr>
                    <a:xfrm>
                      <a:off x="0" y="0"/>
                      <a:ext cx="866775" cy="1181100"/>
                    </a:xfrm>
                    <a:prstGeom prst="rect">
                      <a:avLst/>
                    </a:prstGeom>
                  </pic:spPr>
                </pic:pic>
              </a:graphicData>
            </a:graphic>
          </wp:inline>
        </w:drawing>
      </w:r>
      <w:r>
        <w:rPr>
          <w:rFonts w:ascii="宋体" w:eastAsia="宋体" w:hAnsi="宋体"/>
        </w:rPr>
        <w:br/>
        <w:t xml:space="preserve">A. </w:t>
      </w:r>
      <w:r>
        <w:rPr>
          <w:rFonts w:ascii="宋体" w:eastAsia="宋体" w:hAnsi="宋体"/>
        </w:rPr>
        <w:t>力的作用是相互的</w:t>
      </w:r>
      <w:r>
        <w:rPr>
          <w:rFonts w:ascii="宋体" w:eastAsia="宋体" w:hAnsi="宋体"/>
        </w:rPr>
        <w:br/>
        <w:t xml:space="preserve">B. </w:t>
      </w:r>
      <w:r>
        <w:rPr>
          <w:rFonts w:ascii="宋体" w:eastAsia="宋体" w:hAnsi="宋体"/>
        </w:rPr>
        <w:t>力是物体对物体的作用</w:t>
      </w:r>
      <w:r>
        <w:rPr>
          <w:rFonts w:ascii="宋体" w:eastAsia="宋体" w:hAnsi="宋体"/>
        </w:rPr>
        <w:br/>
        <w:t xml:space="preserve">C. </w:t>
      </w:r>
      <w:r>
        <w:rPr>
          <w:rFonts w:ascii="宋体" w:eastAsia="宋体" w:hAnsi="宋体"/>
        </w:rPr>
        <w:t>力可以改变物体的形状</w:t>
      </w:r>
      <w:r>
        <w:rPr>
          <w:rFonts w:ascii="宋体" w:eastAsia="宋体" w:hAnsi="宋体"/>
        </w:rPr>
        <w:br/>
        <w:t xml:space="preserve">D. </w:t>
      </w:r>
      <w:r>
        <w:rPr>
          <w:rFonts w:ascii="宋体" w:eastAsia="宋体" w:hAnsi="宋体"/>
        </w:rPr>
        <w:t>重力的方向竖直向下</w:t>
      </w:r>
    </w:p>
    <w:p w:rsidR="009056EC" w:rsidRDefault="00BF20B3" w:rsidP="00BF20B3">
      <w:pPr>
        <w:textAlignment w:val="center"/>
      </w:pPr>
      <w:r>
        <w:rPr>
          <w:b/>
        </w:rPr>
        <w:t xml:space="preserve">9.  </w:t>
      </w:r>
      <w:r>
        <w:rPr>
          <w:rFonts w:ascii="宋体" w:eastAsia="宋体" w:hAnsi="宋体"/>
        </w:rPr>
        <w:t>如图，在同样的水平面上，两人分别去推静止在水平面上重</w:t>
      </w:r>
      <w:r>
        <w:rPr>
          <w:rFonts w:ascii="宋体" w:eastAsia="宋体" w:hAnsi="宋体"/>
        </w:rPr>
        <w:t>100N</w:t>
      </w:r>
      <w:r>
        <w:rPr>
          <w:rFonts w:ascii="宋体" w:eastAsia="宋体" w:hAnsi="宋体"/>
        </w:rPr>
        <w:t>的同一课桌．小芳用</w:t>
      </w:r>
      <w:r>
        <w:rPr>
          <w:rFonts w:ascii="宋体" w:eastAsia="宋体" w:hAnsi="宋体"/>
        </w:rPr>
        <w:t>10N</w:t>
      </w:r>
      <w:r>
        <w:rPr>
          <w:rFonts w:ascii="宋体" w:eastAsia="宋体" w:hAnsi="宋体"/>
        </w:rPr>
        <w:t>的水平推力，课桌沿水平面以</w:t>
      </w:r>
      <w:r>
        <w:rPr>
          <w:rFonts w:ascii="宋体" w:eastAsia="宋体" w:hAnsi="宋体"/>
        </w:rPr>
        <w:t>2m/s</w:t>
      </w:r>
      <w:r>
        <w:rPr>
          <w:rFonts w:ascii="宋体" w:eastAsia="宋体" w:hAnsi="宋体"/>
        </w:rPr>
        <w:t>做匀速直线运动；小明用</w:t>
      </w:r>
      <w:r>
        <w:rPr>
          <w:rFonts w:ascii="宋体" w:eastAsia="宋体" w:hAnsi="宋体"/>
        </w:rPr>
        <w:t>20N</w:t>
      </w:r>
      <w:r>
        <w:rPr>
          <w:rFonts w:ascii="宋体" w:eastAsia="宋体" w:hAnsi="宋体"/>
        </w:rPr>
        <w:t>的水平推力，课桌在水平面上也做直线运动．则下列说法正确的是</w:t>
      </w:r>
      <w:r>
        <w:rPr>
          <w:rFonts w:ascii="宋体" w:eastAsia="宋体" w:hAnsi="宋体"/>
        </w:rPr>
        <w:br/>
      </w:r>
      <w:r>
        <w:rPr>
          <w:noProof/>
          <w:lang w:eastAsia="zh-CN"/>
        </w:rPr>
        <w:drawing>
          <wp:inline distT="0" distB="0" distL="0" distR="0">
            <wp:extent cx="1257300" cy="64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0.png"/>
                    <pic:cNvPicPr/>
                  </pic:nvPicPr>
                  <pic:blipFill>
                    <a:blip r:embed="rId19"/>
                    <a:stretch>
                      <a:fillRect/>
                    </a:stretch>
                  </pic:blipFill>
                  <pic:spPr>
                    <a:xfrm>
                      <a:off x="0" y="0"/>
                      <a:ext cx="1257300" cy="647700"/>
                    </a:xfrm>
                    <a:prstGeom prst="rect">
                      <a:avLst/>
                    </a:prstGeom>
                  </pic:spPr>
                </pic:pic>
              </a:graphicData>
            </a:graphic>
          </wp:inline>
        </w:drawing>
      </w:r>
      <w:r>
        <w:rPr>
          <w:rFonts w:ascii="宋体" w:eastAsia="宋体" w:hAnsi="宋体"/>
        </w:rPr>
        <w:br/>
        <w:t xml:space="preserve">A. </w:t>
      </w:r>
      <w:r>
        <w:rPr>
          <w:rFonts w:ascii="宋体" w:eastAsia="宋体" w:hAnsi="宋体"/>
        </w:rPr>
        <w:t>小芳推课桌时，推力做功的功率为</w:t>
      </w:r>
      <w:r>
        <w:rPr>
          <w:rFonts w:ascii="宋体" w:eastAsia="宋体" w:hAnsi="宋体"/>
        </w:rPr>
        <w:t>20W</w:t>
      </w:r>
      <w:r>
        <w:rPr>
          <w:rFonts w:ascii="宋体" w:eastAsia="宋体" w:hAnsi="宋体"/>
        </w:rPr>
        <w:br/>
        <w:t xml:space="preserve">B. </w:t>
      </w:r>
      <w:r>
        <w:rPr>
          <w:rFonts w:ascii="宋体" w:eastAsia="宋体" w:hAnsi="宋体"/>
        </w:rPr>
        <w:t>小明推课桌时，课桌所受的摩擦力大小为</w:t>
      </w:r>
      <w:r>
        <w:rPr>
          <w:rFonts w:ascii="宋体" w:eastAsia="宋体" w:hAnsi="宋体"/>
        </w:rPr>
        <w:t>20N</w:t>
      </w:r>
      <w:r>
        <w:rPr>
          <w:rFonts w:ascii="宋体" w:eastAsia="宋体" w:hAnsi="宋体"/>
        </w:rPr>
        <w:br/>
        <w:t xml:space="preserve">C. </w:t>
      </w:r>
      <w:r>
        <w:rPr>
          <w:rFonts w:ascii="宋体" w:eastAsia="宋体" w:hAnsi="宋体"/>
        </w:rPr>
        <w:t>小芳推课桌时，课桌受到的摩擦力大小为</w:t>
      </w:r>
      <w:r>
        <w:rPr>
          <w:rFonts w:ascii="宋体" w:eastAsia="宋体" w:hAnsi="宋体"/>
        </w:rPr>
        <w:t>100</w:t>
      </w:r>
      <w:r>
        <w:rPr>
          <w:rFonts w:ascii="宋体" w:eastAsia="宋体" w:hAnsi="宋体"/>
        </w:rPr>
        <w:t>N</w:t>
      </w:r>
      <w:r>
        <w:rPr>
          <w:rFonts w:ascii="宋体" w:eastAsia="宋体" w:hAnsi="宋体"/>
        </w:rPr>
        <w:br/>
        <w:t xml:space="preserve">D. </w:t>
      </w:r>
      <w:r>
        <w:rPr>
          <w:rFonts w:ascii="宋体" w:eastAsia="宋体" w:hAnsi="宋体"/>
        </w:rPr>
        <w:t>小明推课桌时，课桌沿水平面也以</w:t>
      </w:r>
      <w:r>
        <w:rPr>
          <w:rFonts w:ascii="宋体" w:eastAsia="宋体" w:hAnsi="宋体"/>
        </w:rPr>
        <w:t>2m/s</w:t>
      </w:r>
      <w:r>
        <w:rPr>
          <w:rFonts w:ascii="宋体" w:eastAsia="宋体" w:hAnsi="宋体"/>
        </w:rPr>
        <w:t>做匀速直线运动</w:t>
      </w:r>
    </w:p>
    <w:p w:rsidR="009056EC" w:rsidRDefault="00BF20B3" w:rsidP="00BF20B3">
      <w:pPr>
        <w:textAlignment w:val="center"/>
      </w:pPr>
      <w:r>
        <w:rPr>
          <w:b/>
        </w:rPr>
        <w:lastRenderedPageBreak/>
        <w:t xml:space="preserve">10.  </w:t>
      </w:r>
      <w:r>
        <w:rPr>
          <w:rFonts w:ascii="宋体" w:eastAsia="宋体" w:hAnsi="宋体"/>
        </w:rPr>
        <w:t>如图所示的两个容器放在水平桌面上，它们的质量和底面积均相同，容器中分别装有甲、乙两种液体且液面在同一高度。若容器对桌面的压强相等，则两种液体对容器底部的压强</w:t>
      </w:r>
      <w:r>
        <w:rPr>
          <w:rFonts w:ascii="宋体" w:eastAsia="宋体" w:hAnsi="宋体"/>
        </w:rPr>
        <w:br/>
      </w:r>
      <w:r>
        <w:rPr>
          <w:noProof/>
          <w:lang w:eastAsia="zh-CN"/>
        </w:rPr>
        <w:drawing>
          <wp:inline distT="0" distB="0" distL="0" distR="0">
            <wp:extent cx="1543050" cy="1228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0.png"/>
                    <pic:cNvPicPr/>
                  </pic:nvPicPr>
                  <pic:blipFill>
                    <a:blip r:embed="rId20"/>
                    <a:stretch>
                      <a:fillRect/>
                    </a:stretch>
                  </pic:blipFill>
                  <pic:spPr>
                    <a:xfrm>
                      <a:off x="0" y="0"/>
                      <a:ext cx="1543050" cy="1228725"/>
                    </a:xfrm>
                    <a:prstGeom prst="rect">
                      <a:avLst/>
                    </a:prstGeom>
                  </pic:spPr>
                </pic:pic>
              </a:graphicData>
            </a:graphic>
          </wp:inline>
        </w:drawing>
      </w:r>
      <w:r>
        <w:rPr>
          <w:rFonts w:ascii="宋体" w:eastAsia="宋体" w:hAnsi="宋体"/>
        </w:rPr>
        <w:br/>
        <w:t xml:space="preserve">A. </w:t>
      </w:r>
      <w:r>
        <w:rPr>
          <w:rFonts w:ascii="宋体" w:eastAsia="宋体" w:hAnsi="宋体"/>
        </w:rPr>
        <w:t>一样大</w:t>
      </w:r>
      <w:r>
        <w:rPr>
          <w:rFonts w:ascii="宋体" w:eastAsia="宋体" w:hAnsi="宋体"/>
        </w:rPr>
        <w:br/>
        <w:t xml:space="preserve">B. </w:t>
      </w:r>
      <w:r>
        <w:rPr>
          <w:rFonts w:ascii="宋体" w:eastAsia="宋体" w:hAnsi="宋体"/>
        </w:rPr>
        <w:t>甲最大</w:t>
      </w:r>
      <w:r>
        <w:rPr>
          <w:rFonts w:ascii="宋体" w:eastAsia="宋体" w:hAnsi="宋体"/>
        </w:rPr>
        <w:br/>
        <w:t xml:space="preserve">C. </w:t>
      </w:r>
      <w:r>
        <w:rPr>
          <w:rFonts w:ascii="宋体" w:eastAsia="宋体" w:hAnsi="宋体"/>
        </w:rPr>
        <w:t>乙最大</w:t>
      </w:r>
      <w:r>
        <w:rPr>
          <w:rFonts w:ascii="宋体" w:eastAsia="宋体" w:hAnsi="宋体"/>
        </w:rPr>
        <w:br/>
        <w:t xml:space="preserve">D. </w:t>
      </w:r>
      <w:r>
        <w:rPr>
          <w:rFonts w:ascii="宋体" w:eastAsia="宋体" w:hAnsi="宋体"/>
        </w:rPr>
        <w:t>无法判断</w:t>
      </w:r>
    </w:p>
    <w:p w:rsidR="009056EC" w:rsidRDefault="00BF20B3" w:rsidP="00BF20B3">
      <w:pPr>
        <w:textAlignment w:val="center"/>
      </w:pPr>
      <w:r>
        <w:rPr>
          <w:b/>
        </w:rPr>
        <w:t xml:space="preserve">11.  </w:t>
      </w:r>
      <w:r>
        <w:rPr>
          <w:rFonts w:ascii="宋体" w:eastAsia="宋体" w:hAnsi="宋体"/>
        </w:rPr>
        <w:t>有三个完全相同的杯子装满了水，将质量相同的实心铜球，铁球和铝球分别放入三个杯中，使水溢出质量最多的是</w:t>
      </w:r>
      <w:r>
        <w:rPr>
          <w:rFonts w:ascii="宋体" w:eastAsia="宋体" w:hAnsi="宋体"/>
        </w:rPr>
        <w:t xml:space="preserve">    </w:t>
      </w:r>
      <w:r>
        <w:rPr>
          <w:rFonts w:ascii="宋体" w:eastAsia="宋体" w:hAnsi="宋体"/>
        </w:rPr>
        <w:t>（已知</w:t>
      </w:r>
      <w:r>
        <w:rPr>
          <w:rFonts w:ascii="宋体" w:eastAsia="宋体" w:hAnsi="宋体"/>
        </w:rPr>
        <w:t>ρ</w:t>
      </w:r>
      <w:r>
        <w:rPr>
          <w:rFonts w:ascii="宋体" w:eastAsia="宋体" w:hAnsi="宋体"/>
        </w:rPr>
        <w:t>铜＞</w:t>
      </w:r>
      <w:r>
        <w:rPr>
          <w:rFonts w:ascii="宋体" w:eastAsia="宋体" w:hAnsi="宋体"/>
        </w:rPr>
        <w:t>ρ</w:t>
      </w:r>
      <w:r>
        <w:rPr>
          <w:rFonts w:ascii="宋体" w:eastAsia="宋体" w:hAnsi="宋体"/>
        </w:rPr>
        <w:t>铁＞</w:t>
      </w:r>
      <w:r>
        <w:rPr>
          <w:rFonts w:ascii="宋体" w:eastAsia="宋体" w:hAnsi="宋体"/>
        </w:rPr>
        <w:t>ρ</w:t>
      </w:r>
      <w:r>
        <w:rPr>
          <w:rFonts w:ascii="宋体" w:eastAsia="宋体" w:hAnsi="宋体"/>
        </w:rPr>
        <w:t>铝）</w:t>
      </w:r>
      <w:r>
        <w:rPr>
          <w:rFonts w:ascii="宋体" w:eastAsia="宋体" w:hAnsi="宋体"/>
        </w:rPr>
        <w:br/>
        <w:t xml:space="preserve">A. </w:t>
      </w:r>
      <w:r>
        <w:rPr>
          <w:rFonts w:ascii="宋体" w:eastAsia="宋体" w:hAnsi="宋体"/>
        </w:rPr>
        <w:t>铜球</w:t>
      </w:r>
      <w:r>
        <w:rPr>
          <w:rFonts w:ascii="宋体" w:eastAsia="宋体" w:hAnsi="宋体"/>
        </w:rPr>
        <w:t xml:space="preserve">    B. </w:t>
      </w:r>
      <w:r>
        <w:rPr>
          <w:rFonts w:ascii="宋体" w:eastAsia="宋体" w:hAnsi="宋体"/>
        </w:rPr>
        <w:t>铁球</w:t>
      </w:r>
      <w:r>
        <w:rPr>
          <w:rFonts w:ascii="宋体" w:eastAsia="宋体" w:hAnsi="宋体"/>
        </w:rPr>
        <w:t xml:space="preserve">    C. </w:t>
      </w:r>
      <w:r>
        <w:rPr>
          <w:rFonts w:ascii="宋体" w:eastAsia="宋体" w:hAnsi="宋体"/>
        </w:rPr>
        <w:t>铝球</w:t>
      </w:r>
      <w:r>
        <w:rPr>
          <w:rFonts w:ascii="宋体" w:eastAsia="宋体" w:hAnsi="宋体"/>
        </w:rPr>
        <w:t xml:space="preserve"> </w:t>
      </w:r>
      <w:r>
        <w:rPr>
          <w:rFonts w:ascii="宋体" w:eastAsia="宋体" w:hAnsi="宋体"/>
        </w:rPr>
        <w:t xml:space="preserve">   D. </w:t>
      </w:r>
      <w:r>
        <w:rPr>
          <w:rFonts w:ascii="宋体" w:eastAsia="宋体" w:hAnsi="宋体"/>
        </w:rPr>
        <w:t>一样多</w:t>
      </w:r>
    </w:p>
    <w:p w:rsidR="009056EC" w:rsidRDefault="00BF20B3" w:rsidP="00BF20B3">
      <w:pPr>
        <w:textAlignment w:val="center"/>
      </w:pPr>
      <w:r>
        <w:rPr>
          <w:b/>
        </w:rPr>
        <w:t xml:space="preserve">12.  </w:t>
      </w:r>
      <w:r>
        <w:rPr>
          <w:rFonts w:ascii="宋体" w:eastAsia="宋体" w:hAnsi="宋体"/>
        </w:rPr>
        <w:t>小明同学在探究</w:t>
      </w:r>
      <w:r>
        <w:rPr>
          <w:rFonts w:ascii="宋体" w:eastAsia="宋体" w:hAnsi="宋体"/>
        </w:rPr>
        <w:t>“</w:t>
      </w:r>
      <w:r>
        <w:rPr>
          <w:rFonts w:ascii="宋体" w:eastAsia="宋体" w:hAnsi="宋体"/>
        </w:rPr>
        <w:t>浮力的大小等于什么</w:t>
      </w:r>
      <w:r>
        <w:rPr>
          <w:rFonts w:ascii="宋体" w:eastAsia="宋体" w:hAnsi="宋体"/>
        </w:rPr>
        <w:t>”</w:t>
      </w:r>
      <w:r>
        <w:rPr>
          <w:rFonts w:ascii="宋体" w:eastAsia="宋体" w:hAnsi="宋体"/>
        </w:rPr>
        <w:t>时，做了如图所示的实验，四步实验中弹簧测力计的示数分别为</w:t>
      </w:r>
      <w:r>
        <w:rPr>
          <w:rFonts w:ascii="宋体" w:eastAsia="宋体" w:hAnsi="宋体"/>
        </w:rPr>
        <w:t>F1</w:t>
      </w:r>
      <w:r>
        <w:rPr>
          <w:rFonts w:ascii="宋体" w:eastAsia="宋体" w:hAnsi="宋体"/>
        </w:rPr>
        <w:t>、</w:t>
      </w:r>
      <w:r>
        <w:rPr>
          <w:rFonts w:ascii="宋体" w:eastAsia="宋体" w:hAnsi="宋体"/>
        </w:rPr>
        <w:t>F2</w:t>
      </w:r>
      <w:r>
        <w:rPr>
          <w:rFonts w:ascii="宋体" w:eastAsia="宋体" w:hAnsi="宋体"/>
        </w:rPr>
        <w:t>、</w:t>
      </w:r>
      <w:r>
        <w:rPr>
          <w:rFonts w:ascii="宋体" w:eastAsia="宋体" w:hAnsi="宋体"/>
        </w:rPr>
        <w:t>F3</w:t>
      </w:r>
      <w:r>
        <w:rPr>
          <w:rFonts w:ascii="宋体" w:eastAsia="宋体" w:hAnsi="宋体"/>
        </w:rPr>
        <w:t>、</w:t>
      </w:r>
      <w:r>
        <w:rPr>
          <w:rFonts w:ascii="宋体" w:eastAsia="宋体" w:hAnsi="宋体"/>
        </w:rPr>
        <w:t>F4</w:t>
      </w:r>
      <w:r>
        <w:rPr>
          <w:rFonts w:ascii="宋体" w:eastAsia="宋体" w:hAnsi="宋体"/>
        </w:rPr>
        <w:t>，下列等式正确的是</w:t>
      </w:r>
      <w:r>
        <w:rPr>
          <w:rFonts w:ascii="宋体" w:eastAsia="宋体" w:hAnsi="宋体"/>
        </w:rPr>
        <w:br/>
      </w:r>
      <w:r>
        <w:rPr>
          <w:noProof/>
          <w:lang w:eastAsia="zh-CN"/>
        </w:rPr>
        <w:drawing>
          <wp:inline distT="0" distB="0" distL="0" distR="0">
            <wp:extent cx="3590925" cy="1266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_0.png"/>
                    <pic:cNvPicPr/>
                  </pic:nvPicPr>
                  <pic:blipFill>
                    <a:blip r:embed="rId21"/>
                    <a:stretch>
                      <a:fillRect/>
                    </a:stretch>
                  </pic:blipFill>
                  <pic:spPr>
                    <a:xfrm>
                      <a:off x="0" y="0"/>
                      <a:ext cx="3590925" cy="1266825"/>
                    </a:xfrm>
                    <a:prstGeom prst="rect">
                      <a:avLst/>
                    </a:prstGeom>
                  </pic:spPr>
                </pic:pic>
              </a:graphicData>
            </a:graphic>
          </wp:inline>
        </w:drawing>
      </w:r>
      <w:r>
        <w:rPr>
          <w:rFonts w:ascii="宋体" w:eastAsia="宋体" w:hAnsi="宋体"/>
        </w:rPr>
        <w:br/>
        <w:t>A. F</w:t>
      </w:r>
      <w:r>
        <w:rPr>
          <w:rFonts w:ascii="宋体" w:eastAsia="宋体" w:hAnsi="宋体"/>
        </w:rPr>
        <w:t>浮</w:t>
      </w:r>
      <w:r>
        <w:rPr>
          <w:rFonts w:ascii="宋体" w:eastAsia="宋体" w:hAnsi="宋体"/>
        </w:rPr>
        <w:t>=F2</w:t>
      </w:r>
      <w:r>
        <w:rPr>
          <w:rFonts w:ascii="宋体" w:eastAsia="宋体" w:hAnsi="宋体"/>
        </w:rPr>
        <w:t>－</w:t>
      </w:r>
      <w:r>
        <w:rPr>
          <w:rFonts w:ascii="宋体" w:eastAsia="宋体" w:hAnsi="宋体"/>
        </w:rPr>
        <w:t>F1    B. F</w:t>
      </w:r>
      <w:r>
        <w:rPr>
          <w:rFonts w:ascii="宋体" w:eastAsia="宋体" w:hAnsi="宋体"/>
        </w:rPr>
        <w:t>浮</w:t>
      </w:r>
      <w:r>
        <w:rPr>
          <w:rFonts w:ascii="宋体" w:eastAsia="宋体" w:hAnsi="宋体"/>
        </w:rPr>
        <w:t>=F4</w:t>
      </w:r>
      <w:r>
        <w:rPr>
          <w:rFonts w:ascii="宋体" w:eastAsia="宋体" w:hAnsi="宋体"/>
        </w:rPr>
        <w:t>－</w:t>
      </w:r>
      <w:r>
        <w:rPr>
          <w:rFonts w:ascii="宋体" w:eastAsia="宋体" w:hAnsi="宋体"/>
        </w:rPr>
        <w:t>F3</w:t>
      </w:r>
      <w:r>
        <w:rPr>
          <w:rFonts w:ascii="宋体" w:eastAsia="宋体" w:hAnsi="宋体"/>
        </w:rPr>
        <w:br/>
        <w:t>C. F</w:t>
      </w:r>
      <w:r>
        <w:rPr>
          <w:rFonts w:ascii="宋体" w:eastAsia="宋体" w:hAnsi="宋体"/>
        </w:rPr>
        <w:t>浮</w:t>
      </w:r>
      <w:r>
        <w:rPr>
          <w:rFonts w:ascii="宋体" w:eastAsia="宋体" w:hAnsi="宋体"/>
        </w:rPr>
        <w:t>=F2</w:t>
      </w:r>
      <w:r>
        <w:rPr>
          <w:rFonts w:ascii="宋体" w:eastAsia="宋体" w:hAnsi="宋体"/>
        </w:rPr>
        <w:t>－</w:t>
      </w:r>
      <w:r>
        <w:rPr>
          <w:rFonts w:ascii="宋体" w:eastAsia="宋体" w:hAnsi="宋体"/>
        </w:rPr>
        <w:t>F3    D. F</w:t>
      </w:r>
      <w:r>
        <w:rPr>
          <w:rFonts w:ascii="宋体" w:eastAsia="宋体" w:hAnsi="宋体"/>
        </w:rPr>
        <w:t>浮</w:t>
      </w:r>
      <w:r>
        <w:rPr>
          <w:rFonts w:ascii="宋体" w:eastAsia="宋体" w:hAnsi="宋体"/>
        </w:rPr>
        <w:t>=F2</w:t>
      </w:r>
      <w:r>
        <w:rPr>
          <w:rFonts w:ascii="宋体" w:eastAsia="宋体" w:hAnsi="宋体"/>
        </w:rPr>
        <w:t>－</w:t>
      </w:r>
      <w:r>
        <w:rPr>
          <w:rFonts w:ascii="宋体" w:eastAsia="宋体" w:hAnsi="宋体"/>
        </w:rPr>
        <w:t>F4</w:t>
      </w:r>
    </w:p>
    <w:p w:rsidR="009056EC" w:rsidRDefault="00BF20B3" w:rsidP="00BF20B3">
      <w:pPr>
        <w:textAlignment w:val="center"/>
      </w:pPr>
      <w:r>
        <w:rPr>
          <w:rFonts w:ascii="微软雅黑" w:eastAsia="微软雅黑" w:hAnsi="微软雅黑"/>
          <w:b/>
          <w:sz w:val="32"/>
        </w:rPr>
        <w:t>二、填空题</w:t>
      </w:r>
    </w:p>
    <w:p w:rsidR="009056EC" w:rsidRDefault="00BF20B3" w:rsidP="00BF20B3">
      <w:pPr>
        <w:textAlignment w:val="center"/>
      </w:pPr>
      <w:r>
        <w:rPr>
          <w:b/>
        </w:rPr>
        <w:t xml:space="preserve">13.  </w:t>
      </w:r>
      <w:r>
        <w:rPr>
          <w:rFonts w:ascii="宋体" w:eastAsia="宋体" w:hAnsi="宋体"/>
        </w:rPr>
        <w:t>（</w:t>
      </w:r>
      <w:r>
        <w:rPr>
          <w:rFonts w:ascii="宋体" w:eastAsia="宋体" w:hAnsi="宋体"/>
        </w:rPr>
        <w:t>1</w:t>
      </w:r>
      <w:r>
        <w:rPr>
          <w:rFonts w:ascii="宋体" w:eastAsia="宋体" w:hAnsi="宋体"/>
        </w:rPr>
        <w:t>）如图甲为一种浴室防滑踏垫，其正面为仿草坪式设计，这是通过</w:t>
      </w:r>
      <w:r>
        <w:rPr>
          <w:rFonts w:ascii="宋体" w:eastAsia="宋体" w:hAnsi="宋体"/>
        </w:rPr>
        <w:t>__________________</w:t>
      </w:r>
      <w:r>
        <w:rPr>
          <w:rFonts w:ascii="宋体" w:eastAsia="宋体" w:hAnsi="宋体"/>
        </w:rPr>
        <w:t>的方法增大脚与垫之间的摩擦力；与地板接触的背面有许多小吸盘，将吸盘挤压到地面后，可利用</w:t>
      </w:r>
      <w:r>
        <w:rPr>
          <w:rFonts w:ascii="宋体" w:eastAsia="宋体" w:hAnsi="宋体"/>
        </w:rPr>
        <w:t>__</w:t>
      </w:r>
      <w:r>
        <w:rPr>
          <w:rFonts w:ascii="宋体" w:eastAsia="宋体" w:hAnsi="宋体"/>
        </w:rPr>
        <w:t>_________________</w:t>
      </w:r>
      <w:r>
        <w:rPr>
          <w:rFonts w:ascii="宋体" w:eastAsia="宋体" w:hAnsi="宋体"/>
        </w:rPr>
        <w:t>产生较大的压力，两措并举以达到理想的防滑效果。</w:t>
      </w:r>
      <w:r>
        <w:rPr>
          <w:rFonts w:ascii="宋体" w:eastAsia="宋体" w:hAnsi="宋体"/>
        </w:rPr>
        <w:br/>
      </w:r>
      <w:r>
        <w:rPr>
          <w:noProof/>
          <w:lang w:eastAsia="zh-CN"/>
        </w:rPr>
        <w:drawing>
          <wp:inline distT="0" distB="0" distL="0" distR="0">
            <wp:extent cx="1381125"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0.png"/>
                    <pic:cNvPicPr/>
                  </pic:nvPicPr>
                  <pic:blipFill>
                    <a:blip r:embed="rId22"/>
                    <a:stretch>
                      <a:fillRect/>
                    </a:stretch>
                  </pic:blipFill>
                  <pic:spPr>
                    <a:xfrm>
                      <a:off x="0" y="0"/>
                      <a:ext cx="1381125" cy="1200150"/>
                    </a:xfrm>
                    <a:prstGeom prst="rect">
                      <a:avLst/>
                    </a:prstGeom>
                  </pic:spPr>
                </pic:pic>
              </a:graphicData>
            </a:graphic>
          </wp:inline>
        </w:drawing>
      </w:r>
      <w:r>
        <w:rPr>
          <w:rFonts w:ascii="宋体" w:eastAsia="宋体" w:hAnsi="宋体"/>
        </w:rPr>
        <w:br/>
      </w:r>
      <w:r>
        <w:rPr>
          <w:rFonts w:ascii="宋体" w:eastAsia="宋体" w:hAnsi="宋体"/>
        </w:rPr>
        <w:t>（</w:t>
      </w:r>
      <w:r>
        <w:rPr>
          <w:rFonts w:ascii="宋体" w:eastAsia="宋体" w:hAnsi="宋体"/>
        </w:rPr>
        <w:t>2</w:t>
      </w:r>
      <w:r>
        <w:rPr>
          <w:rFonts w:ascii="宋体" w:eastAsia="宋体" w:hAnsi="宋体"/>
        </w:rPr>
        <w:t>）如图乙所示，用左手掌平压在气球上，右手的食指顶住气球，气球处于静止状态，由图可知力改变了气球的</w:t>
      </w:r>
      <w:r>
        <w:rPr>
          <w:rFonts w:ascii="宋体" w:eastAsia="宋体" w:hAnsi="宋体"/>
        </w:rPr>
        <w:t>_____________</w:t>
      </w:r>
      <w:r>
        <w:rPr>
          <w:rFonts w:ascii="宋体" w:eastAsia="宋体" w:hAnsi="宋体"/>
        </w:rPr>
        <w:t>，此时，手接触气球时单位面积上受到的压力较大的是</w:t>
      </w:r>
      <w:r>
        <w:rPr>
          <w:rFonts w:ascii="宋体" w:eastAsia="宋体" w:hAnsi="宋体"/>
        </w:rPr>
        <w:t>_____________</w:t>
      </w:r>
      <w:r>
        <w:rPr>
          <w:rFonts w:ascii="宋体" w:eastAsia="宋体" w:hAnsi="宋体"/>
        </w:rPr>
        <w:t>（选填</w:t>
      </w:r>
      <w:r>
        <w:rPr>
          <w:rFonts w:ascii="宋体" w:eastAsia="宋体" w:hAnsi="宋体"/>
        </w:rPr>
        <w:t>“</w:t>
      </w:r>
      <w:r>
        <w:rPr>
          <w:rFonts w:ascii="宋体" w:eastAsia="宋体" w:hAnsi="宋体"/>
        </w:rPr>
        <w:t>左边</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右边</w:t>
      </w:r>
      <w:r>
        <w:rPr>
          <w:rFonts w:ascii="宋体" w:eastAsia="宋体" w:hAnsi="宋体"/>
        </w:rPr>
        <w:t>”</w:t>
      </w:r>
      <w:r>
        <w:rPr>
          <w:rFonts w:ascii="宋体" w:eastAsia="宋体" w:hAnsi="宋体"/>
        </w:rPr>
        <w:t>或</w:t>
      </w:r>
      <w:r>
        <w:rPr>
          <w:rFonts w:ascii="宋体" w:eastAsia="宋体" w:hAnsi="宋体"/>
        </w:rPr>
        <w:t>“</w:t>
      </w:r>
      <w:r>
        <w:rPr>
          <w:rFonts w:ascii="宋体" w:eastAsia="宋体" w:hAnsi="宋体"/>
        </w:rPr>
        <w:t>一样大</w:t>
      </w:r>
      <w:r>
        <w:rPr>
          <w:rFonts w:ascii="宋体" w:eastAsia="宋体" w:hAnsi="宋体"/>
        </w:rPr>
        <w:t>” )</w:t>
      </w:r>
      <w:r>
        <w:rPr>
          <w:rFonts w:ascii="宋体" w:eastAsia="宋体" w:hAnsi="宋体"/>
        </w:rPr>
        <w:t>。</w:t>
      </w:r>
      <w:r>
        <w:rPr>
          <w:rFonts w:ascii="宋体" w:eastAsia="宋体" w:hAnsi="宋体"/>
        </w:rPr>
        <w:br/>
      </w:r>
      <w:r>
        <w:rPr>
          <w:noProof/>
          <w:lang w:eastAsia="zh-CN"/>
        </w:rPr>
        <w:drawing>
          <wp:inline distT="0" distB="0" distL="0" distR="0">
            <wp:extent cx="1323975" cy="1076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png"/>
                    <pic:cNvPicPr/>
                  </pic:nvPicPr>
                  <pic:blipFill>
                    <a:blip r:embed="rId23"/>
                    <a:stretch>
                      <a:fillRect/>
                    </a:stretch>
                  </pic:blipFill>
                  <pic:spPr>
                    <a:xfrm>
                      <a:off x="0" y="0"/>
                      <a:ext cx="1323975" cy="1076325"/>
                    </a:xfrm>
                    <a:prstGeom prst="rect">
                      <a:avLst/>
                    </a:prstGeom>
                  </pic:spPr>
                </pic:pic>
              </a:graphicData>
            </a:graphic>
          </wp:inline>
        </w:drawing>
      </w:r>
      <w:r>
        <w:rPr>
          <w:b/>
        </w:rPr>
        <w:br/>
        <w:t xml:space="preserve">14.  </w:t>
      </w:r>
      <w:r>
        <w:rPr>
          <w:rFonts w:ascii="宋体" w:eastAsia="宋体" w:hAnsi="宋体"/>
        </w:rPr>
        <w:t>（</w:t>
      </w:r>
      <w:r>
        <w:rPr>
          <w:rFonts w:ascii="宋体" w:eastAsia="宋体" w:hAnsi="宋体"/>
        </w:rPr>
        <w:t>1</w:t>
      </w:r>
      <w:r>
        <w:rPr>
          <w:rFonts w:ascii="宋体" w:eastAsia="宋体" w:hAnsi="宋体"/>
        </w:rPr>
        <w:t>）如图甲所示，用力击打一摞棋子中间的一个，该棋子由静止开始沿水平方向飞出，这表明：</w:t>
      </w:r>
      <w:r>
        <w:rPr>
          <w:rFonts w:ascii="宋体" w:eastAsia="宋体" w:hAnsi="宋体"/>
        </w:rPr>
        <w:t>________________________________________</w:t>
      </w:r>
      <w:r>
        <w:rPr>
          <w:rFonts w:ascii="宋体" w:eastAsia="宋体" w:hAnsi="宋体"/>
        </w:rPr>
        <w:t>。上面的棋子由于要保持原来的静止状态，同时，这些棋子因为受到</w:t>
      </w:r>
      <w:r>
        <w:rPr>
          <w:rFonts w:ascii="宋体" w:eastAsia="宋体" w:hAnsi="宋体"/>
        </w:rPr>
        <w:t>__________</w:t>
      </w:r>
      <w:r>
        <w:rPr>
          <w:rFonts w:ascii="宋体" w:eastAsia="宋体" w:hAnsi="宋体"/>
        </w:rPr>
        <w:t>的作用，会落到下面的棋子上。</w:t>
      </w:r>
      <w:r>
        <w:rPr>
          <w:rFonts w:ascii="宋体" w:eastAsia="宋体" w:hAnsi="宋体"/>
        </w:rPr>
        <w:br/>
      </w:r>
      <w:r>
        <w:rPr>
          <w:noProof/>
          <w:lang w:eastAsia="zh-CN"/>
        </w:rPr>
        <w:drawing>
          <wp:inline distT="0" distB="0" distL="0" distR="0">
            <wp:extent cx="3228975" cy="2047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_0.png"/>
                    <pic:cNvPicPr/>
                  </pic:nvPicPr>
                  <pic:blipFill>
                    <a:blip r:embed="rId24"/>
                    <a:stretch>
                      <a:fillRect/>
                    </a:stretch>
                  </pic:blipFill>
                  <pic:spPr>
                    <a:xfrm>
                      <a:off x="0" y="0"/>
                      <a:ext cx="3228975" cy="2047875"/>
                    </a:xfrm>
                    <a:prstGeom prst="rect">
                      <a:avLst/>
                    </a:prstGeom>
                  </pic:spPr>
                </pic:pic>
              </a:graphicData>
            </a:graphic>
          </wp:inline>
        </w:drawing>
      </w:r>
      <w:r>
        <w:rPr>
          <w:rFonts w:ascii="宋体" w:eastAsia="宋体" w:hAnsi="宋体"/>
        </w:rPr>
        <w:br/>
      </w:r>
      <w:r>
        <w:rPr>
          <w:rFonts w:ascii="宋体" w:eastAsia="宋体" w:hAnsi="宋体"/>
        </w:rPr>
        <w:t>（</w:t>
      </w:r>
      <w:r>
        <w:rPr>
          <w:rFonts w:ascii="宋体" w:eastAsia="宋体" w:hAnsi="宋体"/>
        </w:rPr>
        <w:t>2</w:t>
      </w:r>
      <w:r>
        <w:rPr>
          <w:rFonts w:ascii="宋体" w:eastAsia="宋体" w:hAnsi="宋体"/>
        </w:rPr>
        <w:t>）如图乙所示，向北行驶的汽车突然向东拐急弯时，车上的乘客会向</w:t>
      </w:r>
      <w:r>
        <w:rPr>
          <w:rFonts w:ascii="宋体" w:eastAsia="宋体" w:hAnsi="宋体"/>
        </w:rPr>
        <w:t>_______________</w:t>
      </w:r>
      <w:r>
        <w:rPr>
          <w:rFonts w:ascii="宋体" w:eastAsia="宋体" w:hAnsi="宋体"/>
        </w:rPr>
        <w:t>（选填：</w:t>
      </w:r>
      <w:r>
        <w:rPr>
          <w:rFonts w:ascii="宋体" w:eastAsia="宋体" w:hAnsi="宋体"/>
        </w:rPr>
        <w:t>“</w:t>
      </w:r>
      <w:r>
        <w:rPr>
          <w:rFonts w:ascii="宋体" w:eastAsia="宋体" w:hAnsi="宋体"/>
        </w:rPr>
        <w:t>东</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南</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西</w:t>
      </w:r>
      <w:r>
        <w:rPr>
          <w:rFonts w:ascii="宋体" w:eastAsia="宋体" w:hAnsi="宋体"/>
        </w:rPr>
        <w:t>”</w:t>
      </w:r>
      <w:r>
        <w:rPr>
          <w:rFonts w:ascii="宋体" w:eastAsia="宋体" w:hAnsi="宋体"/>
        </w:rPr>
        <w:t>或</w:t>
      </w:r>
      <w:r>
        <w:rPr>
          <w:rFonts w:ascii="宋体" w:eastAsia="宋体" w:hAnsi="宋体"/>
        </w:rPr>
        <w:t>“</w:t>
      </w:r>
      <w:r>
        <w:rPr>
          <w:rFonts w:ascii="宋体" w:eastAsia="宋体" w:hAnsi="宋体"/>
        </w:rPr>
        <w:t>北</w:t>
      </w:r>
      <w:r>
        <w:rPr>
          <w:rFonts w:ascii="宋体" w:eastAsia="宋体" w:hAnsi="宋体"/>
        </w:rPr>
        <w:t>”</w:t>
      </w:r>
      <w:r>
        <w:rPr>
          <w:rFonts w:ascii="宋体" w:eastAsia="宋体" w:hAnsi="宋体"/>
        </w:rPr>
        <w:t>）倾倒，这是由于乘客具有</w:t>
      </w:r>
      <w:r>
        <w:rPr>
          <w:rFonts w:ascii="宋体" w:eastAsia="宋体" w:hAnsi="宋体"/>
        </w:rPr>
        <w:t>_______________</w:t>
      </w:r>
      <w:r>
        <w:rPr>
          <w:rFonts w:ascii="宋体" w:eastAsia="宋体" w:hAnsi="宋体"/>
        </w:rPr>
        <w:t>的缘故。</w:t>
      </w:r>
    </w:p>
    <w:p w:rsidR="009056EC" w:rsidRDefault="00BF20B3" w:rsidP="00BF20B3">
      <w:pPr>
        <w:textAlignment w:val="center"/>
      </w:pPr>
      <w:r>
        <w:rPr>
          <w:b/>
        </w:rPr>
        <w:t xml:space="preserve">15.  </w:t>
      </w:r>
      <w:r>
        <w:rPr>
          <w:rFonts w:ascii="宋体" w:eastAsia="宋体" w:hAnsi="宋体"/>
        </w:rPr>
        <w:t>小明自制了一支密度计，将其分别放入盛有液体密度为</w:t>
      </w:r>
      <w:r>
        <w:rPr>
          <w:rFonts w:ascii="宋体" w:eastAsia="宋体" w:hAnsi="宋体"/>
        </w:rPr>
        <w:t>ρ</w:t>
      </w:r>
      <w:r>
        <w:rPr>
          <w:rFonts w:ascii="宋体" w:eastAsia="宋体" w:hAnsi="宋体"/>
        </w:rPr>
        <w:t>甲和</w:t>
      </w:r>
      <w:r>
        <w:rPr>
          <w:rFonts w:ascii="宋体" w:eastAsia="宋体" w:hAnsi="宋体"/>
        </w:rPr>
        <w:t>ρ</w:t>
      </w:r>
      <w:r>
        <w:rPr>
          <w:rFonts w:ascii="宋体" w:eastAsia="宋体" w:hAnsi="宋体"/>
        </w:rPr>
        <w:t>乙的甲、乙两个容器中，静止时，如图，从观察到的现象可以判断：</w:t>
      </w:r>
      <w:r>
        <w:rPr>
          <w:rFonts w:ascii="宋体" w:eastAsia="宋体" w:hAnsi="宋体"/>
        </w:rPr>
        <w:t>ρ</w:t>
      </w:r>
      <w:r>
        <w:rPr>
          <w:rFonts w:ascii="宋体" w:eastAsia="宋体" w:hAnsi="宋体"/>
        </w:rPr>
        <w:t>甲</w:t>
      </w:r>
      <w:r>
        <w:rPr>
          <w:rFonts w:ascii="宋体" w:eastAsia="宋体" w:hAnsi="宋体"/>
        </w:rPr>
        <w:t>____________ρ</w:t>
      </w:r>
      <w:r>
        <w:rPr>
          <w:rFonts w:ascii="宋体" w:eastAsia="宋体" w:hAnsi="宋体"/>
        </w:rPr>
        <w:t>乙；若该密度计排开液体的质量分别为</w:t>
      </w:r>
      <w:r>
        <w:rPr>
          <w:rFonts w:ascii="宋体" w:eastAsia="宋体" w:hAnsi="宋体"/>
        </w:rPr>
        <w:t>m</w:t>
      </w:r>
      <w:r>
        <w:rPr>
          <w:rFonts w:ascii="宋体" w:eastAsia="宋体" w:hAnsi="宋体"/>
        </w:rPr>
        <w:t>甲、</w:t>
      </w:r>
      <w:r>
        <w:rPr>
          <w:rFonts w:ascii="宋体" w:eastAsia="宋体" w:hAnsi="宋体"/>
        </w:rPr>
        <w:t>m</w:t>
      </w:r>
      <w:r>
        <w:rPr>
          <w:rFonts w:ascii="宋体" w:eastAsia="宋体" w:hAnsi="宋体"/>
        </w:rPr>
        <w:t>乙，则</w:t>
      </w:r>
      <w:r>
        <w:rPr>
          <w:rFonts w:ascii="宋体" w:eastAsia="宋体" w:hAnsi="宋体"/>
        </w:rPr>
        <w:t>m</w:t>
      </w:r>
      <w:r>
        <w:rPr>
          <w:rFonts w:ascii="宋体" w:eastAsia="宋体" w:hAnsi="宋体"/>
        </w:rPr>
        <w:t>甲</w:t>
      </w:r>
      <w:r>
        <w:rPr>
          <w:rFonts w:ascii="宋体" w:eastAsia="宋体" w:hAnsi="宋体"/>
        </w:rPr>
        <w:t>____________ m</w:t>
      </w:r>
      <w:r>
        <w:rPr>
          <w:rFonts w:ascii="宋体" w:eastAsia="宋体" w:hAnsi="宋体"/>
        </w:rPr>
        <w:t>乙（以上的两空均选填：</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或</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br/>
      </w:r>
      <w:r>
        <w:rPr>
          <w:noProof/>
          <w:lang w:eastAsia="zh-CN"/>
        </w:rPr>
        <w:drawing>
          <wp:inline distT="0" distB="0" distL="0" distR="0">
            <wp:extent cx="1457325"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_0.png"/>
                    <pic:cNvPicPr/>
                  </pic:nvPicPr>
                  <pic:blipFill>
                    <a:blip r:embed="rId25"/>
                    <a:stretch>
                      <a:fillRect/>
                    </a:stretch>
                  </pic:blipFill>
                  <pic:spPr>
                    <a:xfrm>
                      <a:off x="0" y="0"/>
                      <a:ext cx="1457325" cy="1485900"/>
                    </a:xfrm>
                    <a:prstGeom prst="rect">
                      <a:avLst/>
                    </a:prstGeom>
                  </pic:spPr>
                </pic:pic>
              </a:graphicData>
            </a:graphic>
          </wp:inline>
        </w:drawing>
      </w:r>
      <w:r>
        <w:br/>
      </w:r>
      <w:r>
        <w:rPr>
          <w:rFonts w:ascii="微软雅黑" w:eastAsia="微软雅黑" w:hAnsi="微软雅黑"/>
          <w:b/>
          <w:sz w:val="32"/>
        </w:rPr>
        <w:t>三、作图题</w:t>
      </w:r>
    </w:p>
    <w:p w:rsidR="009056EC" w:rsidRDefault="00BF20B3" w:rsidP="00BF20B3">
      <w:pPr>
        <w:textAlignment w:val="center"/>
      </w:pPr>
      <w:r>
        <w:rPr>
          <w:b/>
        </w:rPr>
        <w:t xml:space="preserve">16.  </w:t>
      </w:r>
      <w:r>
        <w:rPr>
          <w:rFonts w:ascii="宋体" w:eastAsia="宋体" w:hAnsi="宋体"/>
        </w:rPr>
        <w:t>把一个装有半杯水的烧杯放在水平桌面上．</w:t>
      </w:r>
      <w:r>
        <w:rPr>
          <w:rFonts w:ascii="宋体" w:eastAsia="宋体" w:hAnsi="宋体"/>
        </w:rPr>
        <w:br/>
      </w:r>
      <w:r>
        <w:rPr>
          <w:noProof/>
          <w:lang w:eastAsia="zh-CN"/>
        </w:rPr>
        <w:drawing>
          <wp:inline distT="0" distB="0" distL="0" distR="0">
            <wp:extent cx="2066924" cy="2390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_0.png"/>
                    <pic:cNvPicPr/>
                  </pic:nvPicPr>
                  <pic:blipFill>
                    <a:blip r:embed="rId26"/>
                    <a:stretch>
                      <a:fillRect/>
                    </a:stretch>
                  </pic:blipFill>
                  <pic:spPr>
                    <a:xfrm>
                      <a:off x="0" y="0"/>
                      <a:ext cx="2066924" cy="2390775"/>
                    </a:xfrm>
                    <a:prstGeom prst="rect">
                      <a:avLst/>
                    </a:prstGeom>
                  </pic:spPr>
                </pic:pic>
              </a:graphicData>
            </a:graphic>
          </wp:inline>
        </w:drawing>
      </w:r>
      <w:r>
        <w:rPr>
          <w:rFonts w:ascii="宋体" w:eastAsia="宋体" w:hAnsi="宋体"/>
        </w:rPr>
        <w:br/>
      </w:r>
      <w:r>
        <w:rPr>
          <w:rFonts w:ascii="宋体" w:eastAsia="宋体" w:hAnsi="宋体"/>
        </w:rPr>
        <w:t>（</w:t>
      </w:r>
      <w:r>
        <w:rPr>
          <w:rFonts w:ascii="宋体" w:eastAsia="宋体" w:hAnsi="宋体"/>
        </w:rPr>
        <w:t>1</w:t>
      </w:r>
      <w:r>
        <w:rPr>
          <w:rFonts w:ascii="宋体" w:eastAsia="宋体" w:hAnsi="宋体"/>
        </w:rPr>
        <w:t>）请在如图甲中画出烧杯对桌面的压力</w:t>
      </w:r>
      <w:r>
        <w:rPr>
          <w:rFonts w:ascii="宋体" w:eastAsia="宋体" w:hAnsi="宋体"/>
        </w:rPr>
        <w:t>F _____________</w:t>
      </w:r>
      <w:r>
        <w:rPr>
          <w:rFonts w:ascii="宋体" w:eastAsia="宋体" w:hAnsi="宋体"/>
        </w:rPr>
        <w:t>．</w:t>
      </w:r>
      <w:r>
        <w:rPr>
          <w:rFonts w:ascii="宋体" w:eastAsia="宋体" w:hAnsi="宋体"/>
        </w:rPr>
        <w:br/>
      </w:r>
      <w:r>
        <w:rPr>
          <w:rFonts w:ascii="宋体" w:eastAsia="宋体" w:hAnsi="宋体"/>
        </w:rPr>
        <w:t>（</w:t>
      </w:r>
      <w:r>
        <w:rPr>
          <w:rFonts w:ascii="宋体" w:eastAsia="宋体" w:hAnsi="宋体"/>
        </w:rPr>
        <w:t>2</w:t>
      </w:r>
      <w:r>
        <w:rPr>
          <w:rFonts w:ascii="宋体" w:eastAsia="宋体" w:hAnsi="宋体"/>
        </w:rPr>
        <w:t>）用弹簧测力计测出烧杯和水总重为</w:t>
      </w:r>
      <w:r>
        <w:rPr>
          <w:rFonts w:ascii="宋体" w:eastAsia="宋体" w:hAnsi="宋体"/>
        </w:rPr>
        <w:t>3.</w:t>
      </w:r>
      <w:r>
        <w:rPr>
          <w:rFonts w:ascii="宋体" w:eastAsia="宋体" w:hAnsi="宋体"/>
        </w:rPr>
        <w:t>6N</w:t>
      </w:r>
      <w:r>
        <w:rPr>
          <w:rFonts w:ascii="宋体" w:eastAsia="宋体" w:hAnsi="宋体"/>
        </w:rPr>
        <w:t>，请在如图乙中画出测力计静止时指针的正确位置</w:t>
      </w:r>
      <w:r>
        <w:rPr>
          <w:rFonts w:ascii="宋体" w:eastAsia="宋体" w:hAnsi="宋体"/>
        </w:rPr>
        <w:t>____________</w:t>
      </w:r>
      <w:r>
        <w:rPr>
          <w:rFonts w:ascii="宋体" w:eastAsia="宋体" w:hAnsi="宋体"/>
        </w:rPr>
        <w:t>。（轻质细线重力不计）</w:t>
      </w:r>
      <w:r>
        <w:rPr>
          <w:rFonts w:ascii="宋体" w:eastAsia="宋体" w:hAnsi="宋体"/>
        </w:rPr>
        <w:br/>
      </w:r>
      <w:r>
        <w:rPr>
          <w:rFonts w:ascii="宋体" w:eastAsia="宋体" w:hAnsi="宋体"/>
        </w:rPr>
        <w:t>（</w:t>
      </w:r>
      <w:r>
        <w:rPr>
          <w:rFonts w:ascii="宋体" w:eastAsia="宋体" w:hAnsi="宋体"/>
        </w:rPr>
        <w:t>3</w:t>
      </w:r>
      <w:r>
        <w:rPr>
          <w:rFonts w:ascii="宋体" w:eastAsia="宋体" w:hAnsi="宋体"/>
        </w:rPr>
        <w:t>）若要使水对杯底的压强增大，可采取的方法有：</w:t>
      </w:r>
      <w:r>
        <w:rPr>
          <w:rFonts w:ascii="宋体" w:eastAsia="宋体" w:hAnsi="宋体"/>
        </w:rPr>
        <w:br/>
        <w:t>①____________________</w:t>
      </w:r>
      <w:r>
        <w:rPr>
          <w:rFonts w:ascii="宋体" w:eastAsia="宋体" w:hAnsi="宋体"/>
        </w:rPr>
        <w:t>；</w:t>
      </w:r>
      <w:r>
        <w:rPr>
          <w:rFonts w:ascii="宋体" w:eastAsia="宋体" w:hAnsi="宋体"/>
        </w:rPr>
        <w:br/>
        <w:t>②   __________________________</w:t>
      </w:r>
      <w:r>
        <w:rPr>
          <w:rFonts w:ascii="宋体" w:eastAsia="宋体" w:hAnsi="宋体"/>
        </w:rPr>
        <w:t>。</w:t>
      </w:r>
    </w:p>
    <w:p w:rsidR="009056EC" w:rsidRDefault="00BF20B3" w:rsidP="00BF20B3">
      <w:pPr>
        <w:textAlignment w:val="center"/>
      </w:pPr>
      <w:r>
        <w:rPr>
          <w:b/>
        </w:rPr>
        <w:t xml:space="preserve">17.  </w:t>
      </w:r>
      <w:r>
        <w:rPr>
          <w:rFonts w:ascii="宋体" w:eastAsia="宋体" w:hAnsi="宋体"/>
        </w:rPr>
        <w:t>如图，小球从</w:t>
      </w:r>
      <w:r>
        <w:rPr>
          <w:rFonts w:ascii="宋体" w:eastAsia="宋体" w:hAnsi="宋体"/>
        </w:rPr>
        <w:t>A</w:t>
      </w:r>
      <w:r>
        <w:rPr>
          <w:rFonts w:ascii="宋体" w:eastAsia="宋体" w:hAnsi="宋体"/>
        </w:rPr>
        <w:t>点抛出时具有</w:t>
      </w:r>
      <w:r>
        <w:rPr>
          <w:rFonts w:ascii="宋体" w:eastAsia="宋体" w:hAnsi="宋体"/>
        </w:rPr>
        <w:t>300J</w:t>
      </w:r>
      <w:r>
        <w:rPr>
          <w:rFonts w:ascii="宋体" w:eastAsia="宋体" w:hAnsi="宋体"/>
        </w:rPr>
        <w:t>的机械能，其中动能为</w:t>
      </w:r>
      <w:r>
        <w:rPr>
          <w:rFonts w:ascii="宋体" w:eastAsia="宋体" w:hAnsi="宋体"/>
        </w:rPr>
        <w:t>200J</w:t>
      </w:r>
      <w:r>
        <w:rPr>
          <w:rFonts w:ascii="宋体" w:eastAsia="宋体" w:hAnsi="宋体"/>
        </w:rPr>
        <w:t>，小球经过</w:t>
      </w:r>
      <w:r>
        <w:rPr>
          <w:rFonts w:ascii="宋体" w:eastAsia="宋体" w:hAnsi="宋体"/>
        </w:rPr>
        <w:t>B</w:t>
      </w:r>
      <w:r>
        <w:rPr>
          <w:rFonts w:ascii="宋体" w:eastAsia="宋体" w:hAnsi="宋体"/>
        </w:rPr>
        <w:t>、</w:t>
      </w:r>
      <w:r>
        <w:rPr>
          <w:rFonts w:ascii="宋体" w:eastAsia="宋体" w:hAnsi="宋体"/>
        </w:rPr>
        <w:t>C</w:t>
      </w:r>
      <w:r>
        <w:rPr>
          <w:rFonts w:ascii="宋体" w:eastAsia="宋体" w:hAnsi="宋体"/>
        </w:rPr>
        <w:t>两点落到地面上的</w:t>
      </w:r>
      <w:r>
        <w:rPr>
          <w:rFonts w:ascii="宋体" w:eastAsia="宋体" w:hAnsi="宋体"/>
        </w:rPr>
        <w:t>D</w:t>
      </w:r>
      <w:r>
        <w:rPr>
          <w:rFonts w:ascii="宋体" w:eastAsia="宋体" w:hAnsi="宋体"/>
        </w:rPr>
        <w:t>点，已知</w:t>
      </w:r>
      <w:r>
        <w:rPr>
          <w:rFonts w:ascii="宋体" w:eastAsia="宋体" w:hAnsi="宋体"/>
        </w:rPr>
        <w:t>B</w:t>
      </w:r>
      <w:r>
        <w:rPr>
          <w:rFonts w:ascii="宋体" w:eastAsia="宋体" w:hAnsi="宋体"/>
        </w:rPr>
        <w:t>点是最高点，</w:t>
      </w:r>
      <w:r>
        <w:rPr>
          <w:rFonts w:ascii="宋体" w:eastAsia="宋体" w:hAnsi="宋体"/>
        </w:rPr>
        <w:t>A</w:t>
      </w:r>
      <w:r>
        <w:rPr>
          <w:rFonts w:ascii="宋体" w:eastAsia="宋体" w:hAnsi="宋体"/>
        </w:rPr>
        <w:t>、</w:t>
      </w:r>
      <w:r>
        <w:rPr>
          <w:rFonts w:ascii="宋体" w:eastAsia="宋体" w:hAnsi="宋体"/>
        </w:rPr>
        <w:t>C</w:t>
      </w:r>
      <w:r>
        <w:rPr>
          <w:rFonts w:ascii="宋体" w:eastAsia="宋体" w:hAnsi="宋体"/>
        </w:rPr>
        <w:t>在同一高度，若不计空气阻力，则请问小球在</w:t>
      </w:r>
      <w:r>
        <w:rPr>
          <w:rFonts w:ascii="宋体" w:eastAsia="宋体" w:hAnsi="宋体"/>
        </w:rPr>
        <w:t>B</w:t>
      </w:r>
      <w:r>
        <w:rPr>
          <w:rFonts w:ascii="宋体" w:eastAsia="宋体" w:hAnsi="宋体"/>
        </w:rPr>
        <w:t>点的机械能为</w:t>
      </w:r>
      <w:r>
        <w:rPr>
          <w:rFonts w:ascii="宋体" w:eastAsia="宋体" w:hAnsi="宋体"/>
        </w:rPr>
        <w:t xml:space="preserve"> _____J</w:t>
      </w:r>
      <w:r>
        <w:rPr>
          <w:rFonts w:ascii="宋体" w:eastAsia="宋体" w:hAnsi="宋体"/>
        </w:rPr>
        <w:t>，在</w:t>
      </w:r>
      <w:r>
        <w:rPr>
          <w:rFonts w:ascii="宋体" w:eastAsia="宋体" w:hAnsi="宋体"/>
        </w:rPr>
        <w:t>C</w:t>
      </w:r>
      <w:r>
        <w:rPr>
          <w:rFonts w:ascii="宋体" w:eastAsia="宋体" w:hAnsi="宋体"/>
        </w:rPr>
        <w:t>点的重力势能为</w:t>
      </w:r>
      <w:r>
        <w:rPr>
          <w:rFonts w:ascii="宋体" w:eastAsia="宋体" w:hAnsi="宋体"/>
        </w:rPr>
        <w:t>______J</w:t>
      </w:r>
      <w:r>
        <w:rPr>
          <w:rFonts w:ascii="宋体" w:eastAsia="宋体" w:hAnsi="宋体"/>
        </w:rPr>
        <w:t>，在</w:t>
      </w:r>
      <w:r>
        <w:rPr>
          <w:rFonts w:ascii="宋体" w:eastAsia="宋体" w:hAnsi="宋体"/>
        </w:rPr>
        <w:t>D</w:t>
      </w:r>
      <w:r>
        <w:rPr>
          <w:rFonts w:ascii="宋体" w:eastAsia="宋体" w:hAnsi="宋体"/>
        </w:rPr>
        <w:t>点的动能为</w:t>
      </w:r>
      <w:r>
        <w:rPr>
          <w:rFonts w:ascii="宋体" w:eastAsia="宋体" w:hAnsi="宋体"/>
        </w:rPr>
        <w:t xml:space="preserve"> _</w:t>
      </w:r>
      <w:r>
        <w:rPr>
          <w:rFonts w:ascii="宋体" w:eastAsia="宋体" w:hAnsi="宋体"/>
        </w:rPr>
        <w:t>__J</w:t>
      </w:r>
      <w:r>
        <w:rPr>
          <w:rFonts w:ascii="宋体" w:eastAsia="宋体" w:hAnsi="宋体"/>
        </w:rPr>
        <w:t>．请在如图中画出小球在</w:t>
      </w:r>
      <w:r>
        <w:rPr>
          <w:rFonts w:ascii="宋体" w:eastAsia="宋体" w:hAnsi="宋体"/>
        </w:rPr>
        <w:t>C</w:t>
      </w:r>
      <w:r>
        <w:rPr>
          <w:rFonts w:ascii="宋体" w:eastAsia="宋体" w:hAnsi="宋体"/>
        </w:rPr>
        <w:t>点时受到的重力的示意图。</w:t>
      </w:r>
      <w:r>
        <w:rPr>
          <w:rFonts w:ascii="宋体" w:eastAsia="宋体" w:hAnsi="宋体"/>
        </w:rPr>
        <w:br/>
      </w:r>
      <w:r>
        <w:rPr>
          <w:noProof/>
          <w:lang w:eastAsia="zh-CN"/>
        </w:rPr>
        <w:drawing>
          <wp:inline distT="0" distB="0" distL="0" distR="0">
            <wp:extent cx="1438275" cy="1285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0.png"/>
                    <pic:cNvPicPr/>
                  </pic:nvPicPr>
                  <pic:blipFill>
                    <a:blip r:embed="rId27"/>
                    <a:stretch>
                      <a:fillRect/>
                    </a:stretch>
                  </pic:blipFill>
                  <pic:spPr>
                    <a:xfrm>
                      <a:off x="0" y="0"/>
                      <a:ext cx="1438275" cy="1285875"/>
                    </a:xfrm>
                    <a:prstGeom prst="rect">
                      <a:avLst/>
                    </a:prstGeom>
                  </pic:spPr>
                </pic:pic>
              </a:graphicData>
            </a:graphic>
          </wp:inline>
        </w:drawing>
      </w:r>
      <w:r>
        <w:br/>
      </w:r>
      <w:r>
        <w:rPr>
          <w:rFonts w:ascii="微软雅黑" w:eastAsia="微软雅黑" w:hAnsi="微软雅黑"/>
          <w:b/>
          <w:sz w:val="32"/>
        </w:rPr>
        <w:t>四、填空题</w:t>
      </w:r>
    </w:p>
    <w:p w:rsidR="009056EC" w:rsidRDefault="00BF20B3" w:rsidP="00BF20B3">
      <w:pPr>
        <w:textAlignment w:val="center"/>
      </w:pPr>
      <w:r>
        <w:rPr>
          <w:b/>
        </w:rPr>
        <w:t xml:space="preserve">18.  </w:t>
      </w:r>
      <w:r>
        <w:rPr>
          <w:rFonts w:ascii="宋体" w:eastAsia="宋体" w:hAnsi="宋体"/>
        </w:rPr>
        <w:t>潜水艇从海面下潜至刚好浸没在海水中的过程，它受到的浮力</w:t>
      </w:r>
      <w:r>
        <w:rPr>
          <w:rFonts w:ascii="宋体" w:eastAsia="宋体" w:hAnsi="宋体"/>
        </w:rPr>
        <w:t>_____</w:t>
      </w:r>
      <w:r>
        <w:rPr>
          <w:rFonts w:ascii="宋体" w:eastAsia="宋体" w:hAnsi="宋体"/>
        </w:rPr>
        <w:t>，海水对潜水艇下表面的压强</w:t>
      </w:r>
      <w:r>
        <w:rPr>
          <w:rFonts w:ascii="宋体" w:eastAsia="宋体" w:hAnsi="宋体"/>
        </w:rPr>
        <w:t>_____</w:t>
      </w:r>
      <w:r>
        <w:rPr>
          <w:rFonts w:ascii="宋体" w:eastAsia="宋体" w:hAnsi="宋体"/>
        </w:rPr>
        <w:t>（两空均选填：</w:t>
      </w:r>
      <w:r>
        <w:rPr>
          <w:rFonts w:ascii="宋体" w:eastAsia="宋体" w:hAnsi="宋体"/>
        </w:rPr>
        <w:t>“</w:t>
      </w:r>
      <w:r>
        <w:rPr>
          <w:rFonts w:ascii="宋体" w:eastAsia="宋体" w:hAnsi="宋体"/>
        </w:rPr>
        <w:t>变大</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不变</w:t>
      </w:r>
      <w:r>
        <w:rPr>
          <w:rFonts w:ascii="宋体" w:eastAsia="宋体" w:hAnsi="宋体"/>
        </w:rPr>
        <w:t>”</w:t>
      </w:r>
      <w:r>
        <w:rPr>
          <w:rFonts w:ascii="宋体" w:eastAsia="宋体" w:hAnsi="宋体"/>
        </w:rPr>
        <w:t>或</w:t>
      </w:r>
      <w:r>
        <w:rPr>
          <w:rFonts w:ascii="宋体" w:eastAsia="宋体" w:hAnsi="宋体"/>
        </w:rPr>
        <w:t>“</w:t>
      </w:r>
      <w:r>
        <w:rPr>
          <w:rFonts w:ascii="宋体" w:eastAsia="宋体" w:hAnsi="宋体"/>
        </w:rPr>
        <w:t>变小</w:t>
      </w:r>
      <w:r>
        <w:rPr>
          <w:rFonts w:ascii="宋体" w:eastAsia="宋体" w:hAnsi="宋体"/>
        </w:rPr>
        <w:t>”</w:t>
      </w:r>
      <w:r>
        <w:rPr>
          <w:rFonts w:ascii="宋体" w:eastAsia="宋体" w:hAnsi="宋体"/>
        </w:rPr>
        <w:t>）。当潜水艇悬浮在海水中的任意位置时，潜水艇上、下表面受到海水对它的压力差</w:t>
      </w:r>
      <w:r>
        <w:rPr>
          <w:rFonts w:ascii="宋体" w:eastAsia="宋体" w:hAnsi="宋体"/>
        </w:rPr>
        <w:t>_____</w:t>
      </w:r>
      <w:r>
        <w:rPr>
          <w:rFonts w:ascii="宋体" w:eastAsia="宋体" w:hAnsi="宋体"/>
        </w:rPr>
        <w:t>（选填：</w:t>
      </w:r>
      <w:r>
        <w:rPr>
          <w:rFonts w:ascii="宋体" w:eastAsia="宋体" w:hAnsi="宋体"/>
        </w:rPr>
        <w:t>“</w:t>
      </w:r>
      <w:r>
        <w:rPr>
          <w:rFonts w:ascii="宋体" w:eastAsia="宋体" w:hAnsi="宋体"/>
        </w:rPr>
        <w:t>大于</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小于</w:t>
      </w:r>
      <w:r>
        <w:rPr>
          <w:rFonts w:ascii="宋体" w:eastAsia="宋体" w:hAnsi="宋体"/>
        </w:rPr>
        <w:t>”</w:t>
      </w:r>
      <w:r>
        <w:rPr>
          <w:rFonts w:ascii="宋体" w:eastAsia="宋体" w:hAnsi="宋体"/>
        </w:rPr>
        <w:t>或</w:t>
      </w:r>
      <w:r>
        <w:rPr>
          <w:rFonts w:ascii="宋体" w:eastAsia="宋体" w:hAnsi="宋体"/>
        </w:rPr>
        <w:t>“</w:t>
      </w:r>
      <w:r>
        <w:rPr>
          <w:rFonts w:ascii="宋体" w:eastAsia="宋体" w:hAnsi="宋体"/>
        </w:rPr>
        <w:t>等于</w:t>
      </w:r>
      <w:r>
        <w:rPr>
          <w:rFonts w:ascii="宋体" w:eastAsia="宋体" w:hAnsi="宋体"/>
        </w:rPr>
        <w:t>”</w:t>
      </w:r>
      <w:r>
        <w:rPr>
          <w:rFonts w:ascii="宋体" w:eastAsia="宋体" w:hAnsi="宋体"/>
        </w:rPr>
        <w:t>）潜水艇自身重力；此时，若注入压缩空气把贮水舱中的海水排出一部分，潜水艇将</w:t>
      </w:r>
      <w:r>
        <w:rPr>
          <w:rFonts w:ascii="宋体" w:eastAsia="宋体" w:hAnsi="宋体"/>
        </w:rPr>
        <w:t>_____</w:t>
      </w:r>
      <w:r>
        <w:rPr>
          <w:rFonts w:ascii="宋体" w:eastAsia="宋体" w:hAnsi="宋体"/>
        </w:rPr>
        <w:t>（选填：</w:t>
      </w:r>
      <w:r>
        <w:rPr>
          <w:rFonts w:ascii="宋体" w:eastAsia="宋体" w:hAnsi="宋体"/>
        </w:rPr>
        <w:t>“</w:t>
      </w:r>
      <w:r>
        <w:rPr>
          <w:rFonts w:ascii="宋体" w:eastAsia="宋体" w:hAnsi="宋体"/>
        </w:rPr>
        <w:t>上浮</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悬浮</w:t>
      </w:r>
      <w:r>
        <w:rPr>
          <w:rFonts w:ascii="宋体" w:eastAsia="宋体" w:hAnsi="宋体"/>
        </w:rPr>
        <w:t>”</w:t>
      </w:r>
      <w:r>
        <w:rPr>
          <w:rFonts w:ascii="宋体" w:eastAsia="宋体" w:hAnsi="宋体"/>
        </w:rPr>
        <w:t>或</w:t>
      </w:r>
      <w:r>
        <w:rPr>
          <w:rFonts w:ascii="宋体" w:eastAsia="宋体" w:hAnsi="宋体"/>
        </w:rPr>
        <w:t>“</w:t>
      </w:r>
      <w:r>
        <w:rPr>
          <w:rFonts w:ascii="宋体" w:eastAsia="宋体" w:hAnsi="宋体"/>
        </w:rPr>
        <w:t>下沉</w:t>
      </w:r>
      <w:r>
        <w:rPr>
          <w:rFonts w:ascii="宋体" w:eastAsia="宋体" w:hAnsi="宋体"/>
        </w:rPr>
        <w:t xml:space="preserve">”) </w:t>
      </w:r>
      <w:r>
        <w:rPr>
          <w:rFonts w:ascii="宋体" w:eastAsia="宋体" w:hAnsi="宋体"/>
        </w:rPr>
        <w:t>．</w:t>
      </w:r>
    </w:p>
    <w:p w:rsidR="009056EC" w:rsidRDefault="00BF20B3" w:rsidP="00BF20B3">
      <w:pPr>
        <w:textAlignment w:val="center"/>
      </w:pPr>
      <w:r>
        <w:rPr>
          <w:rFonts w:ascii="微软雅黑" w:eastAsia="微软雅黑" w:hAnsi="微软雅黑"/>
          <w:b/>
          <w:sz w:val="32"/>
        </w:rPr>
        <w:t>五、综合题</w:t>
      </w:r>
    </w:p>
    <w:p w:rsidR="009056EC" w:rsidRDefault="00BF20B3" w:rsidP="00BF20B3">
      <w:pPr>
        <w:textAlignment w:val="center"/>
      </w:pPr>
      <w:r>
        <w:rPr>
          <w:b/>
        </w:rPr>
        <w:t xml:space="preserve">19.  </w:t>
      </w:r>
      <w:r>
        <w:rPr>
          <w:rFonts w:ascii="宋体" w:eastAsia="宋体" w:hAnsi="宋体"/>
        </w:rPr>
        <w:t>如图甲所示，在钢绳拉力的作用下石料从水面上方匀速直线下降，直至全部没入水中．如图乙所示是钢绳拉力随时间</w:t>
      </w:r>
      <w:r>
        <w:rPr>
          <w:rFonts w:ascii="宋体" w:eastAsia="宋体" w:hAnsi="宋体"/>
        </w:rPr>
        <w:t>t</w:t>
      </w:r>
      <w:r>
        <w:rPr>
          <w:rFonts w:ascii="宋体" w:eastAsia="宋体" w:hAnsi="宋体"/>
        </w:rPr>
        <w:t>变化的图象，若不计空气和水的阻力，其中</w:t>
      </w:r>
      <w:r>
        <w:rPr>
          <w:rFonts w:ascii="宋体" w:eastAsia="宋体" w:hAnsi="宋体"/>
        </w:rPr>
        <w:t>ρ</w:t>
      </w:r>
      <w:r>
        <w:rPr>
          <w:rFonts w:ascii="宋体" w:eastAsia="宋体" w:hAnsi="宋体"/>
        </w:rPr>
        <w:t>水</w:t>
      </w:r>
      <w:r>
        <w:rPr>
          <w:rFonts w:ascii="宋体" w:eastAsia="宋体" w:hAnsi="宋体"/>
        </w:rPr>
        <w:t>=1.0×103kg/m3</w:t>
      </w:r>
      <w:r>
        <w:rPr>
          <w:rFonts w:ascii="宋体" w:eastAsia="宋体" w:hAnsi="宋体"/>
        </w:rPr>
        <w:t>，</w:t>
      </w:r>
      <w:r>
        <w:rPr>
          <w:rFonts w:ascii="宋体" w:eastAsia="宋体" w:hAnsi="宋体"/>
        </w:rPr>
        <w:t>g</w:t>
      </w:r>
      <w:r>
        <w:rPr>
          <w:rFonts w:ascii="宋体" w:eastAsia="宋体" w:hAnsi="宋体"/>
        </w:rPr>
        <w:t>取</w:t>
      </w:r>
      <w:r>
        <w:rPr>
          <w:rFonts w:ascii="宋体" w:eastAsia="宋体" w:hAnsi="宋体"/>
        </w:rPr>
        <w:t xml:space="preserve">10N/kg </w:t>
      </w:r>
      <w:r>
        <w:rPr>
          <w:rFonts w:ascii="宋体" w:eastAsia="宋体" w:hAnsi="宋体"/>
        </w:rPr>
        <w:t>，求：</w:t>
      </w:r>
      <w:r>
        <w:rPr>
          <w:rFonts w:ascii="宋体" w:eastAsia="宋体" w:hAnsi="宋体"/>
        </w:rPr>
        <w:br/>
      </w:r>
      <w:r>
        <w:rPr>
          <w:noProof/>
          <w:lang w:eastAsia="zh-CN"/>
        </w:rPr>
        <w:drawing>
          <wp:inline distT="0" distB="0" distL="0" distR="0">
            <wp:extent cx="2628900" cy="1057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0.png"/>
                    <pic:cNvPicPr/>
                  </pic:nvPicPr>
                  <pic:blipFill>
                    <a:blip r:embed="rId28"/>
                    <a:stretch>
                      <a:fillRect/>
                    </a:stretch>
                  </pic:blipFill>
                  <pic:spPr>
                    <a:xfrm>
                      <a:off x="0" y="0"/>
                      <a:ext cx="2628900" cy="1057275"/>
                    </a:xfrm>
                    <a:prstGeom prst="rect">
                      <a:avLst/>
                    </a:prstGeom>
                  </pic:spPr>
                </pic:pic>
              </a:graphicData>
            </a:graphic>
          </wp:inline>
        </w:drawing>
      </w:r>
      <w:r>
        <w:rPr>
          <w:noProof/>
          <w:lang w:eastAsia="zh-CN"/>
        </w:rPr>
        <w:drawing>
          <wp:inline distT="0" distB="0" distL="0" distR="0">
            <wp:extent cx="1114425" cy="1152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1.png"/>
                    <pic:cNvPicPr/>
                  </pic:nvPicPr>
                  <pic:blipFill>
                    <a:blip r:embed="rId29"/>
                    <a:stretch>
                      <a:fillRect/>
                    </a:stretch>
                  </pic:blipFill>
                  <pic:spPr>
                    <a:xfrm>
                      <a:off x="0" y="0"/>
                      <a:ext cx="1114425" cy="1152525"/>
                    </a:xfrm>
                    <a:prstGeom prst="rect">
                      <a:avLst/>
                    </a:prstGeom>
                  </pic:spPr>
                </pic:pic>
              </a:graphicData>
            </a:graphic>
          </wp:inline>
        </w:drawing>
      </w:r>
      <w:r>
        <w:rPr>
          <w:rFonts w:ascii="宋体" w:eastAsia="宋体" w:hAnsi="宋体"/>
        </w:rPr>
        <w:br/>
      </w:r>
      <w:r>
        <w:rPr>
          <w:rFonts w:ascii="宋体" w:eastAsia="宋体" w:hAnsi="宋体"/>
        </w:rPr>
        <w:t>（</w:t>
      </w:r>
      <w:r>
        <w:rPr>
          <w:rFonts w:ascii="宋体" w:eastAsia="宋体" w:hAnsi="宋体"/>
        </w:rPr>
        <w:t>1</w:t>
      </w:r>
      <w:r>
        <w:rPr>
          <w:rFonts w:ascii="宋体" w:eastAsia="宋体" w:hAnsi="宋体"/>
        </w:rPr>
        <w:t>）以</w:t>
      </w:r>
      <w:r>
        <w:rPr>
          <w:rFonts w:ascii="宋体" w:eastAsia="宋体" w:hAnsi="宋体"/>
        </w:rPr>
        <w:t>“•”</w:t>
      </w:r>
      <w:r>
        <w:rPr>
          <w:rFonts w:ascii="宋体" w:eastAsia="宋体" w:hAnsi="宋体"/>
        </w:rPr>
        <w:t>代表石料，请在如图丙中画出</w:t>
      </w:r>
      <w:r>
        <w:rPr>
          <w:rFonts w:ascii="宋体" w:eastAsia="宋体" w:hAnsi="宋体"/>
        </w:rPr>
        <w:t>0 ~ t1</w:t>
      </w:r>
      <w:r>
        <w:rPr>
          <w:rFonts w:ascii="宋体" w:eastAsia="宋体" w:hAnsi="宋体"/>
        </w:rPr>
        <w:t>时间内，石料所受的力</w:t>
      </w:r>
      <w:r>
        <w:rPr>
          <w:rFonts w:ascii="宋体" w:eastAsia="宋体" w:hAnsi="宋体"/>
        </w:rPr>
        <w:t>_____________</w:t>
      </w:r>
      <w:r>
        <w:rPr>
          <w:rFonts w:ascii="宋体" w:eastAsia="宋体" w:hAnsi="宋体"/>
        </w:rPr>
        <w:t>。</w:t>
      </w:r>
      <w:r>
        <w:rPr>
          <w:rFonts w:ascii="宋体" w:eastAsia="宋体" w:hAnsi="宋体"/>
        </w:rPr>
        <w:br/>
      </w:r>
      <w:r>
        <w:rPr>
          <w:rFonts w:ascii="宋体" w:eastAsia="宋体" w:hAnsi="宋体"/>
        </w:rPr>
        <w:t>（</w:t>
      </w:r>
      <w:r>
        <w:rPr>
          <w:rFonts w:ascii="宋体" w:eastAsia="宋体" w:hAnsi="宋体"/>
        </w:rPr>
        <w:t>2</w:t>
      </w:r>
      <w:r>
        <w:rPr>
          <w:rFonts w:ascii="宋体" w:eastAsia="宋体" w:hAnsi="宋体"/>
        </w:rPr>
        <w:t>）石料全部没入水中时受到的浮力是</w:t>
      </w:r>
      <w:r>
        <w:rPr>
          <w:rFonts w:ascii="宋体" w:eastAsia="宋体" w:hAnsi="宋体"/>
        </w:rPr>
        <w:t>______N</w:t>
      </w:r>
      <w:r>
        <w:rPr>
          <w:rFonts w:ascii="宋体" w:eastAsia="宋体" w:hAnsi="宋体"/>
        </w:rPr>
        <w:t>，此时钢绳拉力是</w:t>
      </w:r>
      <w:r>
        <w:rPr>
          <w:rFonts w:ascii="宋体" w:eastAsia="宋体" w:hAnsi="宋体"/>
        </w:rPr>
        <w:t>______N</w:t>
      </w:r>
      <w:r>
        <w:rPr>
          <w:rFonts w:ascii="宋体" w:eastAsia="宋体" w:hAnsi="宋体"/>
        </w:rPr>
        <w:t>。</w:t>
      </w:r>
      <w:r>
        <w:rPr>
          <w:rFonts w:ascii="宋体" w:eastAsia="宋体" w:hAnsi="宋体"/>
        </w:rPr>
        <w:br/>
      </w:r>
      <w:r>
        <w:rPr>
          <w:rFonts w:ascii="宋体" w:eastAsia="宋体" w:hAnsi="宋体"/>
        </w:rPr>
        <w:t>（</w:t>
      </w:r>
      <w:r>
        <w:rPr>
          <w:rFonts w:ascii="宋体" w:eastAsia="宋体" w:hAnsi="宋体"/>
        </w:rPr>
        <w:t>3</w:t>
      </w:r>
      <w:r>
        <w:rPr>
          <w:rFonts w:ascii="宋体" w:eastAsia="宋体" w:hAnsi="宋体"/>
        </w:rPr>
        <w:t>）石料的体积是多少</w:t>
      </w:r>
      <w:r>
        <w:rPr>
          <w:rFonts w:ascii="宋体" w:eastAsia="宋体" w:hAnsi="宋体"/>
        </w:rPr>
        <w:t>____________</w:t>
      </w:r>
      <w:r>
        <w:rPr>
          <w:rFonts w:ascii="宋体" w:eastAsia="宋体" w:hAnsi="宋体"/>
        </w:rPr>
        <w:t>？</w:t>
      </w:r>
      <w:r>
        <w:rPr>
          <w:rFonts w:ascii="宋体" w:eastAsia="宋体" w:hAnsi="宋体"/>
        </w:rPr>
        <w:br/>
      </w:r>
      <w:r>
        <w:rPr>
          <w:rFonts w:ascii="宋体" w:eastAsia="宋体" w:hAnsi="宋体"/>
        </w:rPr>
        <w:t>（</w:t>
      </w:r>
      <w:r>
        <w:rPr>
          <w:rFonts w:ascii="宋体" w:eastAsia="宋体" w:hAnsi="宋体"/>
        </w:rPr>
        <w:t>4</w:t>
      </w:r>
      <w:r>
        <w:rPr>
          <w:rFonts w:ascii="宋体" w:eastAsia="宋体" w:hAnsi="宋体"/>
        </w:rPr>
        <w:t>）石料的密度是多少</w:t>
      </w:r>
      <w:r>
        <w:rPr>
          <w:rFonts w:ascii="宋体" w:eastAsia="宋体" w:hAnsi="宋体"/>
        </w:rPr>
        <w:t xml:space="preserve"> ___________</w:t>
      </w:r>
      <w:r>
        <w:rPr>
          <w:rFonts w:ascii="宋体" w:eastAsia="宋体" w:hAnsi="宋体"/>
        </w:rPr>
        <w:t>？</w:t>
      </w:r>
    </w:p>
    <w:p w:rsidR="009056EC" w:rsidRDefault="00BF20B3" w:rsidP="00BF20B3">
      <w:pPr>
        <w:textAlignment w:val="center"/>
      </w:pPr>
      <w:r>
        <w:rPr>
          <w:b/>
        </w:rPr>
        <w:t xml:space="preserve">20.  </w:t>
      </w:r>
      <w:r>
        <w:rPr>
          <w:rFonts w:ascii="宋体" w:eastAsia="宋体" w:hAnsi="宋体"/>
        </w:rPr>
        <w:t>国外一家公司研制出了</w:t>
      </w:r>
      <w:r>
        <w:rPr>
          <w:rFonts w:ascii="宋体" w:eastAsia="宋体" w:hAnsi="宋体"/>
        </w:rPr>
        <w:t>“</w:t>
      </w:r>
      <w:r>
        <w:rPr>
          <w:rFonts w:ascii="宋体" w:eastAsia="宋体" w:hAnsi="宋体"/>
        </w:rPr>
        <w:t>会飞的汽车</w:t>
      </w:r>
      <w:r>
        <w:rPr>
          <w:rFonts w:ascii="宋体" w:eastAsia="宋体" w:hAnsi="宋体"/>
        </w:rPr>
        <w:t>”</w:t>
      </w:r>
      <w:r>
        <w:rPr>
          <w:rFonts w:ascii="宋体" w:eastAsia="宋体" w:hAnsi="宋体"/>
        </w:rPr>
        <w:t>（如图），这款车的车身和一般汽车相似，但车门多了两个可折叠的翅膀。在陆地行驶时，翅膀折叠，在空中飞行时，翅膀张开。从汽车到</w:t>
      </w:r>
      <w:r>
        <w:rPr>
          <w:rFonts w:ascii="宋体" w:eastAsia="宋体" w:hAnsi="宋体"/>
        </w:rPr>
        <w:t>“</w:t>
      </w:r>
      <w:r>
        <w:rPr>
          <w:rFonts w:ascii="宋体" w:eastAsia="宋体" w:hAnsi="宋体"/>
        </w:rPr>
        <w:t>飞机</w:t>
      </w:r>
      <w:r>
        <w:rPr>
          <w:rFonts w:ascii="宋体" w:eastAsia="宋体" w:hAnsi="宋体"/>
        </w:rPr>
        <w:t>”</w:t>
      </w:r>
      <w:r>
        <w:rPr>
          <w:rFonts w:ascii="宋体" w:eastAsia="宋体" w:hAnsi="宋体"/>
        </w:rPr>
        <w:t>的变形在</w:t>
      </w:r>
      <w:r>
        <w:rPr>
          <w:rFonts w:ascii="宋体" w:eastAsia="宋体" w:hAnsi="宋体"/>
        </w:rPr>
        <w:t>30</w:t>
      </w:r>
      <w:r>
        <w:rPr>
          <w:rFonts w:ascii="宋体" w:eastAsia="宋体" w:hAnsi="宋体"/>
        </w:rPr>
        <w:t>秒内完成，驾驶员在车内即可完成操作。该车已获准可在美国的空中飞行和公路行驶，是允许上路的第一辆飞行和地面行驶混合车。以下是该车的一些信息：</w:t>
      </w:r>
      <w:r>
        <w:rPr>
          <w:rFonts w:ascii="宋体" w:eastAsia="宋体" w:hAnsi="宋体"/>
        </w:rPr>
        <w:br/>
      </w:r>
      <w:r>
        <w:rPr>
          <w:noProof/>
          <w:lang w:eastAsia="zh-CN"/>
        </w:rPr>
        <w:drawing>
          <wp:inline distT="0" distB="0" distL="0" distR="0">
            <wp:extent cx="1495425" cy="148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_0.png"/>
                    <pic:cNvPicPr/>
                  </pic:nvPicPr>
                  <pic:blipFill>
                    <a:blip r:embed="rId30"/>
                    <a:stretch>
                      <a:fillRect/>
                    </a:stretch>
                  </pic:blipFill>
                  <pic:spPr>
                    <a:xfrm>
                      <a:off x="0" y="0"/>
                      <a:ext cx="1495425" cy="1485900"/>
                    </a:xfrm>
                    <a:prstGeom prst="rect">
                      <a:avLst/>
                    </a:prstGeom>
                  </pic:spPr>
                </pic:pic>
              </a:graphicData>
            </a:graphic>
          </wp:inline>
        </w:drawing>
      </w:r>
      <w:r>
        <w:rPr>
          <w:noProof/>
          <w:lang w:eastAsia="zh-CN"/>
        </w:rPr>
        <w:drawing>
          <wp:inline distT="0" distB="0" distL="0" distR="0">
            <wp:extent cx="3533775"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_1.png"/>
                    <pic:cNvPicPr/>
                  </pic:nvPicPr>
                  <pic:blipFill>
                    <a:blip r:embed="rId31"/>
                    <a:stretch>
                      <a:fillRect/>
                    </a:stretch>
                  </pic:blipFill>
                  <pic:spPr>
                    <a:xfrm>
                      <a:off x="0" y="0"/>
                      <a:ext cx="3533775" cy="800100"/>
                    </a:xfrm>
                    <a:prstGeom prst="rect">
                      <a:avLst/>
                    </a:prstGeom>
                  </pic:spPr>
                </pic:pic>
              </a:graphicData>
            </a:graphic>
          </wp:inline>
        </w:drawing>
      </w:r>
      <w:r>
        <w:rPr>
          <w:rFonts w:ascii="宋体" w:eastAsia="宋体" w:hAnsi="宋体"/>
        </w:rPr>
        <w:br/>
      </w:r>
      <w:r>
        <w:rPr>
          <w:rFonts w:ascii="宋体" w:eastAsia="宋体" w:hAnsi="宋体"/>
        </w:rPr>
        <w:t>（</w:t>
      </w:r>
      <w:r>
        <w:rPr>
          <w:rFonts w:ascii="宋体" w:eastAsia="宋体" w:hAnsi="宋体"/>
        </w:rPr>
        <w:t>1</w:t>
      </w:r>
      <w:r>
        <w:rPr>
          <w:rFonts w:ascii="宋体" w:eastAsia="宋体" w:hAnsi="宋体"/>
        </w:rPr>
        <w:t>）该汽车停在水平地面上时，对地面的压强是多少？</w:t>
      </w:r>
      <w:r>
        <w:rPr>
          <w:rFonts w:ascii="宋体" w:eastAsia="宋体" w:hAnsi="宋体"/>
        </w:rPr>
        <w:br/>
      </w:r>
      <w:r>
        <w:rPr>
          <w:rFonts w:ascii="宋体" w:eastAsia="宋体" w:hAnsi="宋体"/>
        </w:rPr>
        <w:t>（</w:t>
      </w:r>
      <w:r>
        <w:rPr>
          <w:rFonts w:ascii="宋体" w:eastAsia="宋体" w:hAnsi="宋体"/>
        </w:rPr>
        <w:t>2</w:t>
      </w:r>
      <w:r>
        <w:rPr>
          <w:rFonts w:ascii="宋体" w:eastAsia="宋体" w:hAnsi="宋体"/>
        </w:rPr>
        <w:t>）该汽车以最大飞行速度飞行了</w:t>
      </w:r>
      <w:r>
        <w:rPr>
          <w:rFonts w:ascii="宋体" w:eastAsia="宋体" w:hAnsi="宋体"/>
        </w:rPr>
        <w:t>800</w:t>
      </w:r>
      <w:r>
        <w:rPr>
          <w:rFonts w:ascii="宋体" w:eastAsia="宋体" w:hAnsi="宋体"/>
        </w:rPr>
        <w:t>千米，则汽车发动机做功多少？</w:t>
      </w:r>
    </w:p>
    <w:p w:rsidR="009056EC" w:rsidRDefault="00BF20B3" w:rsidP="00BF20B3">
      <w:pPr>
        <w:textAlignment w:val="center"/>
      </w:pPr>
      <w:r>
        <w:rPr>
          <w:rFonts w:ascii="微软雅黑" w:eastAsia="微软雅黑" w:hAnsi="微软雅黑"/>
          <w:b/>
          <w:sz w:val="32"/>
        </w:rPr>
        <w:t>六、实验题</w:t>
      </w:r>
    </w:p>
    <w:p w:rsidR="009056EC" w:rsidRDefault="00BF20B3" w:rsidP="00BF20B3">
      <w:pPr>
        <w:textAlignment w:val="center"/>
      </w:pPr>
      <w:r>
        <w:rPr>
          <w:b/>
        </w:rPr>
        <w:t xml:space="preserve">21.  </w:t>
      </w:r>
      <w:r>
        <w:rPr>
          <w:rFonts w:ascii="宋体" w:eastAsia="宋体" w:hAnsi="宋体"/>
        </w:rPr>
        <w:t>为了测量物体的质量，小菲同学从实验室取来一架天平和一盒标准砝码，如图所示，实验前她突发奇想：天平准确吗？请你帮助她设计验证天平是否准确的实验方案。</w:t>
      </w:r>
      <w:r>
        <w:rPr>
          <w:rFonts w:ascii="宋体" w:eastAsia="宋体" w:hAnsi="宋体"/>
        </w:rPr>
        <w:br/>
      </w:r>
      <w:r>
        <w:rPr>
          <w:noProof/>
          <w:lang w:eastAsia="zh-CN"/>
        </w:rPr>
        <w:drawing>
          <wp:inline distT="0" distB="0" distL="0" distR="0">
            <wp:extent cx="3133725" cy="923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_0.png"/>
                    <pic:cNvPicPr/>
                  </pic:nvPicPr>
                  <pic:blipFill>
                    <a:blip r:embed="rId32"/>
                    <a:stretch>
                      <a:fillRect/>
                    </a:stretch>
                  </pic:blipFill>
                  <pic:spPr>
                    <a:xfrm>
                      <a:off x="0" y="0"/>
                      <a:ext cx="3133725" cy="923925"/>
                    </a:xfrm>
                    <a:prstGeom prst="rect">
                      <a:avLst/>
                    </a:prstGeom>
                  </pic:spPr>
                </pic:pic>
              </a:graphicData>
            </a:graphic>
          </wp:inline>
        </w:drawing>
      </w:r>
      <w:r>
        <w:rPr>
          <w:rFonts w:ascii="宋体" w:eastAsia="宋体" w:hAnsi="宋体"/>
        </w:rPr>
        <w:br/>
      </w:r>
      <w:r>
        <w:rPr>
          <w:rFonts w:ascii="宋体" w:eastAsia="宋体" w:hAnsi="宋体"/>
        </w:rPr>
        <w:t>步骤一：将天平放在</w:t>
      </w:r>
      <w:r>
        <w:rPr>
          <w:rFonts w:ascii="宋体" w:eastAsia="宋体" w:hAnsi="宋体"/>
        </w:rPr>
        <w:t>____________________________________</w:t>
      </w:r>
      <w:r>
        <w:rPr>
          <w:rFonts w:ascii="宋体" w:eastAsia="宋体" w:hAnsi="宋体"/>
        </w:rPr>
        <w:t>；</w:t>
      </w:r>
      <w:r>
        <w:rPr>
          <w:rFonts w:ascii="宋体" w:eastAsia="宋体" w:hAnsi="宋体"/>
        </w:rPr>
        <w:br/>
      </w:r>
      <w:r>
        <w:rPr>
          <w:rFonts w:ascii="宋体" w:eastAsia="宋体" w:hAnsi="宋体"/>
        </w:rPr>
        <w:t>步骤二：</w:t>
      </w:r>
      <w:r>
        <w:rPr>
          <w:rFonts w:ascii="宋体" w:eastAsia="宋体" w:hAnsi="宋体"/>
        </w:rPr>
        <w:t>_____________________________________________</w:t>
      </w:r>
      <w:r>
        <w:rPr>
          <w:rFonts w:ascii="宋体" w:eastAsia="宋体" w:hAnsi="宋体"/>
        </w:rPr>
        <w:t>；</w:t>
      </w:r>
      <w:r>
        <w:rPr>
          <w:rFonts w:ascii="宋体" w:eastAsia="宋体" w:hAnsi="宋体"/>
        </w:rPr>
        <w:br/>
      </w:r>
      <w:r>
        <w:rPr>
          <w:rFonts w:ascii="宋体" w:eastAsia="宋体" w:hAnsi="宋体"/>
        </w:rPr>
        <w:t>步骤三：</w:t>
      </w:r>
      <w:r>
        <w:rPr>
          <w:rFonts w:ascii="宋体" w:eastAsia="宋体" w:hAnsi="宋体"/>
        </w:rPr>
        <w:t>____________________</w:t>
      </w:r>
      <w:r>
        <w:rPr>
          <w:rFonts w:ascii="宋体" w:eastAsia="宋体" w:hAnsi="宋体"/>
        </w:rPr>
        <w:t>_________________________</w:t>
      </w:r>
      <w:r>
        <w:rPr>
          <w:rFonts w:ascii="宋体" w:eastAsia="宋体" w:hAnsi="宋体"/>
        </w:rPr>
        <w:t>，观察天平是否继续保持平衡，确认天平是否准确。</w:t>
      </w:r>
    </w:p>
    <w:p w:rsidR="009056EC" w:rsidRDefault="00BF20B3" w:rsidP="00BF20B3">
      <w:pPr>
        <w:textAlignment w:val="center"/>
      </w:pPr>
      <w:r>
        <w:rPr>
          <w:b/>
        </w:rPr>
        <w:t xml:space="preserve">22.  </w:t>
      </w:r>
      <w:r>
        <w:rPr>
          <w:rFonts w:ascii="宋体" w:eastAsia="宋体" w:hAnsi="宋体"/>
        </w:rPr>
        <w:t>洪亮同学在探究</w:t>
      </w:r>
      <w:r>
        <w:rPr>
          <w:rFonts w:ascii="宋体" w:eastAsia="宋体" w:hAnsi="宋体"/>
        </w:rPr>
        <w:t>“</w:t>
      </w:r>
      <w:r>
        <w:rPr>
          <w:rFonts w:ascii="宋体" w:eastAsia="宋体" w:hAnsi="宋体"/>
        </w:rPr>
        <w:t>液体的压强与密度和深度关系</w:t>
      </w:r>
      <w:r>
        <w:rPr>
          <w:rFonts w:ascii="宋体" w:eastAsia="宋体" w:hAnsi="宋体"/>
        </w:rPr>
        <w:t>”</w:t>
      </w:r>
      <w:r>
        <w:rPr>
          <w:rFonts w:ascii="宋体" w:eastAsia="宋体" w:hAnsi="宋体"/>
        </w:rPr>
        <w:t>的实验数据纪录如下表所示：</w:t>
      </w:r>
      <w:r>
        <w:rPr>
          <w:rFonts w:ascii="宋体" w:eastAsia="宋体" w:hAnsi="宋体"/>
        </w:rPr>
        <w:br/>
      </w:r>
      <w:r>
        <w:rPr>
          <w:noProof/>
          <w:lang w:eastAsia="zh-CN"/>
        </w:rPr>
        <w:drawing>
          <wp:inline distT="0" distB="0" distL="0" distR="0">
            <wp:extent cx="4019549"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_0.png"/>
                    <pic:cNvPicPr/>
                  </pic:nvPicPr>
                  <pic:blipFill>
                    <a:blip r:embed="rId33"/>
                    <a:stretch>
                      <a:fillRect/>
                    </a:stretch>
                  </pic:blipFill>
                  <pic:spPr>
                    <a:xfrm>
                      <a:off x="0" y="0"/>
                      <a:ext cx="4019549" cy="1009650"/>
                    </a:xfrm>
                    <a:prstGeom prst="rect">
                      <a:avLst/>
                    </a:prstGeom>
                  </pic:spPr>
                </pic:pic>
              </a:graphicData>
            </a:graphic>
          </wp:inline>
        </w:drawing>
      </w:r>
      <w:r>
        <w:rPr>
          <w:rFonts w:ascii="宋体" w:eastAsia="宋体" w:hAnsi="宋体"/>
        </w:rPr>
        <w:br/>
      </w:r>
      <w:r>
        <w:rPr>
          <w:rFonts w:ascii="宋体" w:eastAsia="宋体" w:hAnsi="宋体"/>
        </w:rPr>
        <w:t>（</w:t>
      </w:r>
      <w:r>
        <w:rPr>
          <w:rFonts w:ascii="宋体" w:eastAsia="宋体" w:hAnsi="宋体"/>
        </w:rPr>
        <w:t>1</w:t>
      </w:r>
      <w:r>
        <w:rPr>
          <w:rFonts w:ascii="宋体" w:eastAsia="宋体" w:hAnsi="宋体"/>
        </w:rPr>
        <w:t>）</w:t>
      </w:r>
      <w:r>
        <w:rPr>
          <w:rFonts w:ascii="宋体" w:eastAsia="宋体" w:hAnsi="宋体"/>
        </w:rPr>
        <w:t xml:space="preserve"> </w:t>
      </w:r>
      <w:r>
        <w:rPr>
          <w:rFonts w:ascii="宋体" w:eastAsia="宋体" w:hAnsi="宋体"/>
        </w:rPr>
        <w:t>分析表中数据你能得出什么规律？</w:t>
      </w:r>
      <w:r>
        <w:rPr>
          <w:rFonts w:ascii="宋体" w:eastAsia="宋体" w:hAnsi="宋体"/>
        </w:rPr>
        <w:t xml:space="preserve">  (</w:t>
      </w:r>
      <w:r>
        <w:rPr>
          <w:rFonts w:ascii="宋体" w:eastAsia="宋体" w:hAnsi="宋体"/>
        </w:rPr>
        <w:t>写出一条即可</w:t>
      </w:r>
      <w:r>
        <w:rPr>
          <w:rFonts w:ascii="宋体" w:eastAsia="宋体" w:hAnsi="宋体"/>
        </w:rPr>
        <w:t xml:space="preserve">) </w:t>
      </w:r>
      <w:r>
        <w:rPr>
          <w:rFonts w:ascii="宋体" w:eastAsia="宋体" w:hAnsi="宋体"/>
        </w:rPr>
        <w:br/>
        <w:t>_______________________________________________________________</w:t>
      </w:r>
      <w:r>
        <w:rPr>
          <w:rFonts w:ascii="宋体" w:eastAsia="宋体" w:hAnsi="宋体"/>
        </w:rPr>
        <w:br/>
      </w:r>
      <w:r>
        <w:rPr>
          <w:rFonts w:ascii="宋体" w:eastAsia="宋体" w:hAnsi="宋体"/>
        </w:rPr>
        <w:t>（</w:t>
      </w:r>
      <w:r>
        <w:rPr>
          <w:rFonts w:ascii="宋体" w:eastAsia="宋体" w:hAnsi="宋体"/>
        </w:rPr>
        <w:t>2</w:t>
      </w:r>
      <w:r>
        <w:rPr>
          <w:rFonts w:ascii="宋体" w:eastAsia="宋体" w:hAnsi="宋体"/>
        </w:rPr>
        <w:t>）如果用</w:t>
      </w:r>
      <w:r>
        <w:rPr>
          <w:rFonts w:ascii="宋体" w:eastAsia="宋体" w:hAnsi="宋体"/>
        </w:rPr>
        <w:t>ρ</w:t>
      </w:r>
      <w:r>
        <w:rPr>
          <w:rFonts w:ascii="宋体" w:eastAsia="宋体" w:hAnsi="宋体"/>
        </w:rPr>
        <w:t>表示液体密度，用</w:t>
      </w:r>
      <w:r>
        <w:rPr>
          <w:rFonts w:ascii="宋体" w:eastAsia="宋体" w:hAnsi="宋体"/>
        </w:rPr>
        <w:t>h</w:t>
      </w:r>
      <w:r>
        <w:rPr>
          <w:rFonts w:ascii="宋体" w:eastAsia="宋体" w:hAnsi="宋体"/>
        </w:rPr>
        <w:t>表示深度，用</w:t>
      </w:r>
      <w:r>
        <w:rPr>
          <w:rFonts w:ascii="宋体" w:eastAsia="宋体" w:hAnsi="宋体"/>
        </w:rPr>
        <w:t>P</w:t>
      </w:r>
      <w:r>
        <w:rPr>
          <w:rFonts w:ascii="宋体" w:eastAsia="宋体" w:hAnsi="宋体"/>
        </w:rPr>
        <w:t>表示压强，请你用</w:t>
      </w:r>
      <w:r>
        <w:rPr>
          <w:noProof/>
          <w:lang w:eastAsia="zh-CN"/>
        </w:rPr>
        <w:drawing>
          <wp:inline distT="0" distB="0" distL="0" distR="0">
            <wp:extent cx="447675" cy="390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_1.png"/>
                    <pic:cNvPicPr/>
                  </pic:nvPicPr>
                  <pic:blipFill>
                    <a:blip r:embed="rId34"/>
                    <a:stretch>
                      <a:fillRect/>
                    </a:stretch>
                  </pic:blipFill>
                  <pic:spPr>
                    <a:xfrm>
                      <a:off x="0" y="0"/>
                      <a:ext cx="447675" cy="390525"/>
                    </a:xfrm>
                    <a:prstGeom prst="rect">
                      <a:avLst/>
                    </a:prstGeom>
                  </pic:spPr>
                </pic:pic>
              </a:graphicData>
            </a:graphic>
          </wp:inline>
        </w:drawing>
      </w:r>
      <w:r>
        <w:rPr>
          <w:rFonts w:ascii="宋体" w:eastAsia="宋体" w:hAnsi="宋体"/>
        </w:rPr>
        <w:t>推导出液体压强的计算公</w:t>
      </w:r>
      <w:r>
        <w:rPr>
          <w:rFonts w:ascii="宋体" w:eastAsia="宋体" w:hAnsi="宋体"/>
        </w:rPr>
        <w:t>式。推导过程：</w:t>
      </w:r>
      <w:r>
        <w:rPr>
          <w:rFonts w:ascii="宋体" w:eastAsia="宋体" w:hAnsi="宋体"/>
        </w:rPr>
        <w:br/>
        <w:t>_______________________________________________________________</w:t>
      </w:r>
      <w:r>
        <w:rPr>
          <w:rFonts w:ascii="宋体" w:eastAsia="宋体" w:hAnsi="宋体"/>
        </w:rPr>
        <w:br/>
        <w:t>_______________________________________________________________</w:t>
      </w:r>
      <w:r>
        <w:rPr>
          <w:rFonts w:ascii="宋体" w:eastAsia="宋体" w:hAnsi="宋体"/>
        </w:rPr>
        <w:br/>
        <w:t>_______________________________________________________________</w:t>
      </w:r>
    </w:p>
    <w:p w:rsidR="009056EC" w:rsidRDefault="00BF20B3" w:rsidP="00BF20B3">
      <w:pPr>
        <w:textAlignment w:val="center"/>
      </w:pPr>
      <w:r>
        <w:rPr>
          <w:b/>
        </w:rPr>
        <w:t xml:space="preserve">23.  </w:t>
      </w:r>
      <w:r>
        <w:rPr>
          <w:rFonts w:ascii="宋体" w:eastAsia="宋体" w:hAnsi="宋体"/>
        </w:rPr>
        <w:t>小红在做</w:t>
      </w:r>
      <w:r>
        <w:rPr>
          <w:rFonts w:ascii="宋体" w:eastAsia="宋体" w:hAnsi="宋体"/>
        </w:rPr>
        <w:t>“</w:t>
      </w:r>
      <w:r>
        <w:rPr>
          <w:rFonts w:ascii="宋体" w:eastAsia="宋体" w:hAnsi="宋体"/>
        </w:rPr>
        <w:t>托里拆利测量大气压强值实验</w:t>
      </w:r>
      <w:r>
        <w:rPr>
          <w:rFonts w:ascii="宋体" w:eastAsia="宋体" w:hAnsi="宋体"/>
        </w:rPr>
        <w:t>”</w:t>
      </w:r>
      <w:r>
        <w:rPr>
          <w:rFonts w:ascii="宋体" w:eastAsia="宋体" w:hAnsi="宋体"/>
        </w:rPr>
        <w:t>如图甲所示</w:t>
      </w:r>
      <w:r>
        <w:rPr>
          <w:rFonts w:ascii="宋体" w:eastAsia="宋体" w:hAnsi="宋体"/>
        </w:rPr>
        <w:t>.</w:t>
      </w:r>
      <w:r>
        <w:rPr>
          <w:rFonts w:ascii="宋体" w:eastAsia="宋体" w:hAnsi="宋体"/>
        </w:rPr>
        <w:br/>
      </w:r>
      <w:r>
        <w:rPr>
          <w:noProof/>
          <w:lang w:eastAsia="zh-CN"/>
        </w:rPr>
        <w:drawing>
          <wp:inline distT="0" distB="0" distL="0" distR="0">
            <wp:extent cx="2076450"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_0.png"/>
                    <pic:cNvPicPr/>
                  </pic:nvPicPr>
                  <pic:blipFill>
                    <a:blip r:embed="rId35"/>
                    <a:stretch>
                      <a:fillRect/>
                    </a:stretch>
                  </pic:blipFill>
                  <pic:spPr>
                    <a:xfrm>
                      <a:off x="0" y="0"/>
                      <a:ext cx="2076450" cy="1657350"/>
                    </a:xfrm>
                    <a:prstGeom prst="rect">
                      <a:avLst/>
                    </a:prstGeom>
                  </pic:spPr>
                </pic:pic>
              </a:graphicData>
            </a:graphic>
          </wp:inline>
        </w:drawing>
      </w:r>
      <w:r>
        <w:rPr>
          <w:rFonts w:ascii="宋体" w:eastAsia="宋体" w:hAnsi="宋体"/>
        </w:rPr>
        <w:br/>
      </w:r>
      <w:r>
        <w:rPr>
          <w:rFonts w:ascii="宋体" w:eastAsia="宋体" w:hAnsi="宋体"/>
        </w:rPr>
        <w:t>（</w:t>
      </w:r>
      <w:r>
        <w:rPr>
          <w:rFonts w:ascii="宋体" w:eastAsia="宋体" w:hAnsi="宋体"/>
        </w:rPr>
        <w:t>1</w:t>
      </w:r>
      <w:r>
        <w:rPr>
          <w:rFonts w:ascii="宋体" w:eastAsia="宋体" w:hAnsi="宋体"/>
        </w:rPr>
        <w:t>）当时的大气压强</w:t>
      </w:r>
      <w:r>
        <w:rPr>
          <w:rFonts w:ascii="宋体" w:eastAsia="宋体" w:hAnsi="宋体"/>
        </w:rPr>
        <w:t>等于</w:t>
      </w:r>
      <w:r>
        <w:rPr>
          <w:rFonts w:ascii="宋体" w:eastAsia="宋体" w:hAnsi="宋体"/>
        </w:rPr>
        <w:t>_______mm</w:t>
      </w:r>
      <w:r>
        <w:rPr>
          <w:rFonts w:ascii="宋体" w:eastAsia="宋体" w:hAnsi="宋体"/>
        </w:rPr>
        <w:t>高水银柱所产生的压强</w:t>
      </w:r>
      <w:r>
        <w:rPr>
          <w:rFonts w:ascii="宋体" w:eastAsia="宋体" w:hAnsi="宋体"/>
        </w:rPr>
        <w:t>.</w:t>
      </w:r>
      <w:r>
        <w:rPr>
          <w:rFonts w:ascii="宋体" w:eastAsia="宋体" w:hAnsi="宋体"/>
        </w:rPr>
        <w:br/>
      </w:r>
      <w:r>
        <w:rPr>
          <w:rFonts w:ascii="宋体" w:eastAsia="宋体" w:hAnsi="宋体"/>
        </w:rPr>
        <w:t>（</w:t>
      </w:r>
      <w:r>
        <w:rPr>
          <w:rFonts w:ascii="宋体" w:eastAsia="宋体" w:hAnsi="宋体"/>
        </w:rPr>
        <w:t>2</w:t>
      </w:r>
      <w:r>
        <w:rPr>
          <w:rFonts w:ascii="宋体" w:eastAsia="宋体" w:hAnsi="宋体"/>
        </w:rPr>
        <w:t>）若某地大气压强为</w:t>
      </w:r>
      <w:r>
        <w:rPr>
          <w:rFonts w:ascii="宋体" w:eastAsia="宋体" w:hAnsi="宋体"/>
        </w:rPr>
        <w:t>1×105Pa</w:t>
      </w:r>
      <w:r>
        <w:rPr>
          <w:rFonts w:ascii="宋体" w:eastAsia="宋体" w:hAnsi="宋体"/>
        </w:rPr>
        <w:t>，作用在</w:t>
      </w:r>
      <w:r>
        <w:rPr>
          <w:rFonts w:ascii="宋体" w:eastAsia="宋体" w:hAnsi="宋体"/>
        </w:rPr>
        <w:t>0.02m2</w:t>
      </w:r>
      <w:r>
        <w:rPr>
          <w:rFonts w:ascii="宋体" w:eastAsia="宋体" w:hAnsi="宋体"/>
        </w:rPr>
        <w:t>面积的大气压力为</w:t>
      </w:r>
      <w:r>
        <w:rPr>
          <w:rFonts w:ascii="宋体" w:eastAsia="宋体" w:hAnsi="宋体"/>
        </w:rPr>
        <w:t>_____N.</w:t>
      </w:r>
      <w:r>
        <w:rPr>
          <w:rFonts w:ascii="宋体" w:eastAsia="宋体" w:hAnsi="宋体"/>
        </w:rPr>
        <w:br/>
      </w:r>
      <w:r>
        <w:rPr>
          <w:rFonts w:ascii="宋体" w:eastAsia="宋体" w:hAnsi="宋体"/>
        </w:rPr>
        <w:t>（</w:t>
      </w:r>
      <w:r>
        <w:rPr>
          <w:rFonts w:ascii="宋体" w:eastAsia="宋体" w:hAnsi="宋体"/>
        </w:rPr>
        <w:t>3</w:t>
      </w:r>
      <w:r>
        <w:rPr>
          <w:rFonts w:ascii="宋体" w:eastAsia="宋体" w:hAnsi="宋体"/>
        </w:rPr>
        <w:t>）如图乙，小红将薄纸片置于下唇底部，沿着纸片的上表面吹气，纸片升起，可知吹气过程空气对纸片上表面的压力</w:t>
      </w:r>
      <w:r>
        <w:rPr>
          <w:rFonts w:ascii="宋体" w:eastAsia="宋体" w:hAnsi="宋体"/>
        </w:rPr>
        <w:t>_______</w:t>
      </w:r>
      <w:r>
        <w:rPr>
          <w:rFonts w:ascii="宋体" w:eastAsia="宋体" w:hAnsi="宋体"/>
        </w:rPr>
        <w:t>下表面的压力</w:t>
      </w:r>
      <w:r>
        <w:rPr>
          <w:rFonts w:ascii="宋体" w:eastAsia="宋体" w:hAnsi="宋体"/>
        </w:rPr>
        <w:t>(</w:t>
      </w:r>
      <w:r>
        <w:rPr>
          <w:rFonts w:ascii="宋体" w:eastAsia="宋体" w:hAnsi="宋体"/>
        </w:rPr>
        <w:t>选填：</w:t>
      </w:r>
      <w:r>
        <w:rPr>
          <w:rFonts w:ascii="宋体" w:eastAsia="宋体" w:hAnsi="宋体"/>
        </w:rPr>
        <w:t>“</w:t>
      </w:r>
      <w:r>
        <w:rPr>
          <w:rFonts w:ascii="宋体" w:eastAsia="宋体" w:hAnsi="宋体"/>
        </w:rPr>
        <w:t>大于</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等于</w:t>
      </w:r>
      <w:r>
        <w:rPr>
          <w:rFonts w:ascii="宋体" w:eastAsia="宋体" w:hAnsi="宋体"/>
        </w:rPr>
        <w:t>”</w:t>
      </w:r>
      <w:r>
        <w:rPr>
          <w:rFonts w:ascii="宋体" w:eastAsia="宋体" w:hAnsi="宋体"/>
        </w:rPr>
        <w:t>、</w:t>
      </w:r>
      <w:r>
        <w:rPr>
          <w:rFonts w:ascii="宋体" w:eastAsia="宋体" w:hAnsi="宋体"/>
        </w:rPr>
        <w:t>“</w:t>
      </w:r>
      <w:r>
        <w:rPr>
          <w:rFonts w:ascii="宋体" w:eastAsia="宋体" w:hAnsi="宋体"/>
        </w:rPr>
        <w:t>小于</w:t>
      </w:r>
      <w:r>
        <w:rPr>
          <w:rFonts w:ascii="宋体" w:eastAsia="宋体" w:hAnsi="宋体"/>
        </w:rPr>
        <w:t>”)</w:t>
      </w:r>
      <w:r>
        <w:rPr>
          <w:rFonts w:ascii="宋体" w:eastAsia="宋体" w:hAnsi="宋体"/>
        </w:rPr>
        <w:t>，表明气体压强与流速的关系是：</w:t>
      </w:r>
      <w:r>
        <w:rPr>
          <w:rFonts w:ascii="宋体" w:eastAsia="宋体" w:hAnsi="宋体"/>
        </w:rPr>
        <w:t>_____________________________________.</w:t>
      </w:r>
    </w:p>
    <w:p w:rsidR="009056EC" w:rsidRDefault="00BF20B3" w:rsidP="00BF20B3">
      <w:pPr>
        <w:textAlignment w:val="center"/>
      </w:pPr>
      <w:r>
        <w:rPr>
          <w:b/>
        </w:rPr>
        <w:t xml:space="preserve">24.  </w:t>
      </w:r>
      <w:r>
        <w:rPr>
          <w:rFonts w:ascii="宋体" w:eastAsia="宋体" w:hAnsi="宋体"/>
        </w:rPr>
        <w:t>在探究</w:t>
      </w:r>
      <w:r>
        <w:rPr>
          <w:rFonts w:ascii="宋体" w:eastAsia="宋体" w:hAnsi="宋体"/>
        </w:rPr>
        <w:t>“</w:t>
      </w:r>
      <w:r>
        <w:rPr>
          <w:rFonts w:ascii="宋体" w:eastAsia="宋体" w:hAnsi="宋体"/>
        </w:rPr>
        <w:t>滑动摩擦力大小与哪些因素有关</w:t>
      </w:r>
      <w:r>
        <w:rPr>
          <w:rFonts w:ascii="宋体" w:eastAsia="宋体" w:hAnsi="宋体"/>
        </w:rPr>
        <w:t>”</w:t>
      </w:r>
      <w:r>
        <w:rPr>
          <w:rFonts w:ascii="宋体" w:eastAsia="宋体" w:hAnsi="宋体"/>
        </w:rPr>
        <w:t>时，小明同学提出了以下几种猜想：</w:t>
      </w:r>
      <w:r>
        <w:rPr>
          <w:rFonts w:ascii="宋体" w:eastAsia="宋体" w:hAnsi="宋体"/>
        </w:rPr>
        <w:t xml:space="preserve">  </w:t>
      </w:r>
      <w:r>
        <w:rPr>
          <w:rFonts w:ascii="宋体" w:eastAsia="宋体" w:hAnsi="宋体"/>
        </w:rPr>
        <w:t>（本题中长方体木</w:t>
      </w:r>
      <w:r>
        <w:rPr>
          <w:rFonts w:ascii="宋体" w:eastAsia="宋体" w:hAnsi="宋体"/>
        </w:rPr>
        <w:t>块六个面的粗糙情况相同）</w:t>
      </w:r>
      <w:r>
        <w:rPr>
          <w:rFonts w:ascii="宋体" w:eastAsia="宋体" w:hAnsi="宋体"/>
        </w:rPr>
        <w:br/>
      </w:r>
      <w:r>
        <w:rPr>
          <w:noProof/>
          <w:lang w:eastAsia="zh-CN"/>
        </w:rPr>
        <w:drawing>
          <wp:inline distT="0" distB="0" distL="0" distR="0">
            <wp:extent cx="1943100" cy="752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png"/>
                    <pic:cNvPicPr/>
                  </pic:nvPicPr>
                  <pic:blipFill>
                    <a:blip r:embed="rId36"/>
                    <a:stretch>
                      <a:fillRect/>
                    </a:stretch>
                  </pic:blipFill>
                  <pic:spPr>
                    <a:xfrm>
                      <a:off x="0" y="0"/>
                      <a:ext cx="1943100" cy="752475"/>
                    </a:xfrm>
                    <a:prstGeom prst="rect">
                      <a:avLst/>
                    </a:prstGeom>
                  </pic:spPr>
                </pic:pic>
              </a:graphicData>
            </a:graphic>
          </wp:inline>
        </w:drawing>
      </w:r>
      <w:r>
        <w:rPr>
          <w:rFonts w:ascii="宋体" w:eastAsia="宋体" w:hAnsi="宋体"/>
        </w:rPr>
        <w:br/>
        <w:t>A</w:t>
      </w:r>
      <w:r>
        <w:rPr>
          <w:rFonts w:ascii="宋体" w:eastAsia="宋体" w:hAnsi="宋体"/>
        </w:rPr>
        <w:t>．与接触面间的压力大小有关；</w:t>
      </w:r>
      <w:r>
        <w:rPr>
          <w:rFonts w:ascii="宋体" w:eastAsia="宋体" w:hAnsi="宋体"/>
        </w:rPr>
        <w:br/>
        <w:t>B</w:t>
      </w:r>
      <w:r>
        <w:rPr>
          <w:rFonts w:ascii="宋体" w:eastAsia="宋体" w:hAnsi="宋体"/>
        </w:rPr>
        <w:t>．与接触面的粗糙程度有关；</w:t>
      </w:r>
      <w:r>
        <w:rPr>
          <w:rFonts w:ascii="宋体" w:eastAsia="宋体" w:hAnsi="宋体"/>
        </w:rPr>
        <w:br/>
        <w:t>C</w:t>
      </w:r>
      <w:r>
        <w:rPr>
          <w:rFonts w:ascii="宋体" w:eastAsia="宋体" w:hAnsi="宋体"/>
        </w:rPr>
        <w:t>．与接触面积的大小有关．</w:t>
      </w:r>
      <w:r>
        <w:rPr>
          <w:rFonts w:ascii="宋体" w:eastAsia="宋体" w:hAnsi="宋体"/>
        </w:rPr>
        <w:br/>
        <w:t xml:space="preserve">(1) </w:t>
      </w:r>
      <w:r>
        <w:rPr>
          <w:rFonts w:ascii="宋体" w:eastAsia="宋体" w:hAnsi="宋体"/>
        </w:rPr>
        <w:t>实验中弹簧测力计应沿</w:t>
      </w:r>
      <w:r>
        <w:rPr>
          <w:rFonts w:ascii="宋体" w:eastAsia="宋体" w:hAnsi="宋体"/>
        </w:rPr>
        <w:t>________</w:t>
      </w:r>
      <w:r>
        <w:rPr>
          <w:rFonts w:ascii="宋体" w:eastAsia="宋体" w:hAnsi="宋体"/>
        </w:rPr>
        <w:t>方向拉动长方体木块，使木块在木板</w:t>
      </w:r>
      <w:r>
        <w:rPr>
          <w:rFonts w:ascii="宋体" w:eastAsia="宋体" w:hAnsi="宋体"/>
        </w:rPr>
        <w:t>(</w:t>
      </w:r>
      <w:r>
        <w:rPr>
          <w:rFonts w:ascii="宋体" w:eastAsia="宋体" w:hAnsi="宋体"/>
        </w:rPr>
        <w:t>或毛巾、棉布</w:t>
      </w:r>
      <w:r>
        <w:rPr>
          <w:rFonts w:ascii="宋体" w:eastAsia="宋体" w:hAnsi="宋体"/>
        </w:rPr>
        <w:t>)</w:t>
      </w:r>
      <w:r>
        <w:rPr>
          <w:rFonts w:ascii="宋体" w:eastAsia="宋体" w:hAnsi="宋体"/>
        </w:rPr>
        <w:t>表面上做</w:t>
      </w:r>
      <w:r>
        <w:rPr>
          <w:rFonts w:ascii="宋体" w:eastAsia="宋体" w:hAnsi="宋体"/>
        </w:rPr>
        <w:t>________</w:t>
      </w:r>
      <w:r>
        <w:rPr>
          <w:rFonts w:ascii="宋体" w:eastAsia="宋体" w:hAnsi="宋体"/>
        </w:rPr>
        <w:t>直线运动，根据</w:t>
      </w:r>
      <w:r>
        <w:rPr>
          <w:rFonts w:ascii="宋体" w:eastAsia="宋体" w:hAnsi="宋体"/>
        </w:rPr>
        <w:t>____________</w:t>
      </w:r>
      <w:r>
        <w:rPr>
          <w:rFonts w:ascii="宋体" w:eastAsia="宋体" w:hAnsi="宋体"/>
        </w:rPr>
        <w:t>知识可知，这时滑动摩擦力的大小等于弹簧测力计的示数；</w:t>
      </w:r>
      <w:r>
        <w:rPr>
          <w:rFonts w:ascii="宋体" w:eastAsia="宋体" w:hAnsi="宋体"/>
        </w:rPr>
        <w:br/>
        <w:t xml:space="preserve">(2) </w:t>
      </w:r>
      <w:r>
        <w:rPr>
          <w:rFonts w:ascii="宋体" w:eastAsia="宋体" w:hAnsi="宋体"/>
        </w:rPr>
        <w:t>为了验证以上猜想是否正确，小明同学利用如图所示装置及有关器材进行实验，实验数据如下表：</w:t>
      </w:r>
      <w:r>
        <w:rPr>
          <w:rFonts w:ascii="宋体" w:eastAsia="宋体" w:hAnsi="宋体"/>
        </w:rPr>
        <w:br/>
      </w:r>
      <w:r>
        <w:rPr>
          <w:noProof/>
          <w:lang w:eastAsia="zh-CN"/>
        </w:rPr>
        <w:drawing>
          <wp:inline distT="0" distB="0" distL="0" distR="0">
            <wp:extent cx="4152900" cy="2390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1.png"/>
                    <pic:cNvPicPr/>
                  </pic:nvPicPr>
                  <pic:blipFill>
                    <a:blip r:embed="rId37"/>
                    <a:stretch>
                      <a:fillRect/>
                    </a:stretch>
                  </pic:blipFill>
                  <pic:spPr>
                    <a:xfrm>
                      <a:off x="0" y="0"/>
                      <a:ext cx="4152900" cy="2390775"/>
                    </a:xfrm>
                    <a:prstGeom prst="rect">
                      <a:avLst/>
                    </a:prstGeom>
                  </pic:spPr>
                </pic:pic>
              </a:graphicData>
            </a:graphic>
          </wp:inline>
        </w:drawing>
      </w:r>
      <w:r>
        <w:rPr>
          <w:rFonts w:ascii="宋体" w:eastAsia="宋体" w:hAnsi="宋体"/>
        </w:rPr>
        <w:br/>
      </w:r>
      <w:r>
        <w:rPr>
          <w:rFonts w:ascii="宋体" w:eastAsia="宋体" w:hAnsi="宋体"/>
        </w:rPr>
        <w:t>①</w:t>
      </w:r>
      <w:r>
        <w:rPr>
          <w:rFonts w:ascii="宋体" w:eastAsia="宋体" w:hAnsi="宋体"/>
        </w:rPr>
        <w:t>通过</w:t>
      </w:r>
      <w:r>
        <w:rPr>
          <w:rFonts w:ascii="宋体" w:eastAsia="宋体" w:hAnsi="宋体"/>
        </w:rPr>
        <w:t>1</w:t>
      </w:r>
      <w:r>
        <w:rPr>
          <w:rFonts w:ascii="宋体" w:eastAsia="宋体" w:hAnsi="宋体"/>
        </w:rPr>
        <w:t>、</w:t>
      </w:r>
      <w:r>
        <w:rPr>
          <w:rFonts w:ascii="宋体" w:eastAsia="宋体" w:hAnsi="宋体"/>
        </w:rPr>
        <w:t>2</w:t>
      </w:r>
      <w:r>
        <w:rPr>
          <w:rFonts w:ascii="宋体" w:eastAsia="宋体" w:hAnsi="宋体"/>
        </w:rPr>
        <w:t>、</w:t>
      </w:r>
      <w:r>
        <w:rPr>
          <w:rFonts w:ascii="宋体" w:eastAsia="宋体" w:hAnsi="宋体"/>
        </w:rPr>
        <w:t>3</w:t>
      </w:r>
      <w:r>
        <w:rPr>
          <w:rFonts w:ascii="宋体" w:eastAsia="宋体" w:hAnsi="宋体"/>
        </w:rPr>
        <w:t>三次实验数据分析，可得出的结论是</w:t>
      </w:r>
      <w:r>
        <w:rPr>
          <w:rFonts w:ascii="宋体" w:eastAsia="宋体" w:hAnsi="宋体"/>
        </w:rPr>
        <w:t>______________________</w:t>
      </w:r>
      <w:r>
        <w:rPr>
          <w:rFonts w:ascii="宋体" w:eastAsia="宋体" w:hAnsi="宋体"/>
        </w:rPr>
        <w:t>．</w:t>
      </w:r>
      <w:r>
        <w:rPr>
          <w:rFonts w:ascii="宋体" w:eastAsia="宋体" w:hAnsi="宋体"/>
        </w:rPr>
        <w:br/>
        <w:t>②</w:t>
      </w:r>
      <w:r>
        <w:rPr>
          <w:rFonts w:ascii="宋体" w:eastAsia="宋体" w:hAnsi="宋体"/>
        </w:rPr>
        <w:t>分析</w:t>
      </w:r>
      <w:r>
        <w:rPr>
          <w:rFonts w:ascii="宋体" w:eastAsia="宋体" w:hAnsi="宋体"/>
        </w:rPr>
        <w:t>________(</w:t>
      </w:r>
      <w:r>
        <w:rPr>
          <w:rFonts w:ascii="宋体" w:eastAsia="宋体" w:hAnsi="宋体"/>
        </w:rPr>
        <w:t>填实验序号</w:t>
      </w:r>
      <w:r>
        <w:rPr>
          <w:rFonts w:ascii="宋体" w:eastAsia="宋体" w:hAnsi="宋体"/>
        </w:rPr>
        <w:t>)</w:t>
      </w:r>
      <w:r>
        <w:rPr>
          <w:rFonts w:ascii="宋体" w:eastAsia="宋体" w:hAnsi="宋体"/>
        </w:rPr>
        <w:t>三次实验数据可以得出滑动摩擦力与接触面粗糙程度的关系；</w:t>
      </w:r>
      <w:r>
        <w:rPr>
          <w:rFonts w:ascii="宋体" w:eastAsia="宋体" w:hAnsi="宋体"/>
        </w:rPr>
        <w:br/>
        <w:t>③</w:t>
      </w:r>
      <w:r>
        <w:rPr>
          <w:rFonts w:ascii="宋体" w:eastAsia="宋体" w:hAnsi="宋体"/>
        </w:rPr>
        <w:t>通过</w:t>
      </w:r>
      <w:r>
        <w:rPr>
          <w:rFonts w:ascii="宋体" w:eastAsia="宋体" w:hAnsi="宋体"/>
        </w:rPr>
        <w:t>3</w:t>
      </w:r>
      <w:r>
        <w:rPr>
          <w:rFonts w:ascii="宋体" w:eastAsia="宋体" w:hAnsi="宋体"/>
        </w:rPr>
        <w:t>、</w:t>
      </w:r>
      <w:r>
        <w:rPr>
          <w:rFonts w:ascii="宋体" w:eastAsia="宋体" w:hAnsi="宋体"/>
        </w:rPr>
        <w:t>4</w:t>
      </w:r>
      <w:r>
        <w:rPr>
          <w:rFonts w:ascii="宋体" w:eastAsia="宋体" w:hAnsi="宋体"/>
        </w:rPr>
        <w:t>、</w:t>
      </w:r>
      <w:r>
        <w:rPr>
          <w:rFonts w:ascii="宋体" w:eastAsia="宋体" w:hAnsi="宋体"/>
        </w:rPr>
        <w:t>5</w:t>
      </w:r>
      <w:r>
        <w:rPr>
          <w:rFonts w:ascii="宋体" w:eastAsia="宋体" w:hAnsi="宋体"/>
        </w:rPr>
        <w:t>三次实验数据分析，可知滑动摩擦力大小与</w:t>
      </w:r>
      <w:r>
        <w:rPr>
          <w:rFonts w:ascii="宋体" w:eastAsia="宋体" w:hAnsi="宋体"/>
        </w:rPr>
        <w:t>____________</w:t>
      </w:r>
      <w:r>
        <w:rPr>
          <w:rFonts w:ascii="宋体" w:eastAsia="宋体" w:hAnsi="宋体"/>
        </w:rPr>
        <w:t>无关；</w:t>
      </w:r>
      <w:r>
        <w:rPr>
          <w:rFonts w:ascii="宋体" w:eastAsia="宋体" w:hAnsi="宋体"/>
        </w:rPr>
        <w:br/>
        <w:t xml:space="preserve"> (3)</w:t>
      </w:r>
      <w:r>
        <w:rPr>
          <w:rFonts w:ascii="宋体" w:eastAsia="宋体" w:hAnsi="宋体"/>
        </w:rPr>
        <w:t>若在第</w:t>
      </w:r>
      <w:r>
        <w:rPr>
          <w:rFonts w:ascii="宋体" w:eastAsia="宋体" w:hAnsi="宋体"/>
        </w:rPr>
        <w:t>1</w:t>
      </w:r>
      <w:r>
        <w:rPr>
          <w:rFonts w:ascii="宋体" w:eastAsia="宋体" w:hAnsi="宋体"/>
        </w:rPr>
        <w:t>次实验中用</w:t>
      </w:r>
      <w:r>
        <w:rPr>
          <w:rFonts w:ascii="宋体" w:eastAsia="宋体" w:hAnsi="宋体"/>
        </w:rPr>
        <w:t>3N</w:t>
      </w:r>
      <w:r>
        <w:rPr>
          <w:rFonts w:ascii="宋体" w:eastAsia="宋体" w:hAnsi="宋体"/>
        </w:rPr>
        <w:t>的力水平拉动木块，则木块受到的滑动摩擦力为</w:t>
      </w:r>
      <w:r>
        <w:rPr>
          <w:rFonts w:ascii="宋体" w:eastAsia="宋体" w:hAnsi="宋体"/>
        </w:rPr>
        <w:t>_____N</w:t>
      </w:r>
      <w:r>
        <w:rPr>
          <w:rFonts w:ascii="宋体" w:eastAsia="宋体" w:hAnsi="宋体"/>
        </w:rPr>
        <w:t>；</w:t>
      </w:r>
      <w:r>
        <w:rPr>
          <w:rFonts w:ascii="宋体" w:eastAsia="宋体" w:hAnsi="宋体"/>
        </w:rPr>
        <w:t xml:space="preserve"> </w:t>
      </w:r>
      <w:r>
        <w:rPr>
          <w:rFonts w:ascii="宋体" w:eastAsia="宋体" w:hAnsi="宋体"/>
        </w:rPr>
        <w:br/>
        <w:t>(4)</w:t>
      </w:r>
      <w:r>
        <w:rPr>
          <w:rFonts w:ascii="宋体" w:eastAsia="宋体" w:hAnsi="宋体"/>
        </w:rPr>
        <w:t>实验中，另一实验小组的小红同学在探究滑动摩擦力大小与接触面积的大小关系时，将木块沿水平方向截去一半后，测得木块所受的滑动摩擦力变为原来一半，原</w:t>
      </w:r>
      <w:r>
        <w:rPr>
          <w:rFonts w:ascii="宋体" w:eastAsia="宋体" w:hAnsi="宋体"/>
        </w:rPr>
        <w:t>因是</w:t>
      </w:r>
      <w:r>
        <w:rPr>
          <w:rFonts w:ascii="宋体" w:eastAsia="宋体" w:hAnsi="宋体"/>
        </w:rPr>
        <w:t>__________________________________</w:t>
      </w:r>
      <w:r>
        <w:rPr>
          <w:rFonts w:ascii="宋体" w:eastAsia="宋体" w:hAnsi="宋体"/>
        </w:rPr>
        <w:t>．她将水平方向截去一半后的木块竖直放置，测得木块所受的滑动摩擦力也为原来一半。由（</w:t>
      </w:r>
      <w:r>
        <w:rPr>
          <w:rFonts w:ascii="宋体" w:eastAsia="宋体" w:hAnsi="宋体"/>
        </w:rPr>
        <w:t>4</w:t>
      </w:r>
      <w:r>
        <w:rPr>
          <w:rFonts w:ascii="宋体" w:eastAsia="宋体" w:hAnsi="宋体"/>
        </w:rPr>
        <w:t>）中的两个实验，你的结论是：</w:t>
      </w:r>
      <w:r>
        <w:rPr>
          <w:rFonts w:ascii="宋体" w:eastAsia="宋体" w:hAnsi="宋体"/>
        </w:rPr>
        <w:t>____________________________________________________________</w:t>
      </w:r>
      <w:r>
        <w:rPr>
          <w:rFonts w:ascii="宋体" w:eastAsia="宋体" w:hAnsi="宋体"/>
        </w:rPr>
        <w:t>．</w:t>
      </w:r>
    </w:p>
    <w:p w:rsidR="009056EC" w:rsidRDefault="00BF20B3" w:rsidP="00BF20B3">
      <w:pPr>
        <w:textAlignment w:val="center"/>
      </w:pPr>
      <w:r>
        <w:rPr>
          <w:rFonts w:ascii="微软雅黑" w:eastAsia="微软雅黑" w:hAnsi="微软雅黑"/>
          <w:b/>
          <w:color w:val="DC143C"/>
          <w:sz w:val="44"/>
        </w:rPr>
        <w:br/>
      </w:r>
      <w:r>
        <w:rPr>
          <w:rFonts w:ascii="微软雅黑" w:eastAsia="微软雅黑" w:hAnsi="微软雅黑"/>
          <w:b/>
          <w:color w:val="DC143C"/>
          <w:sz w:val="44"/>
        </w:rPr>
        <w:t>参考答案及解析</w:t>
      </w:r>
    </w:p>
    <w:p w:rsidR="009056EC" w:rsidRDefault="00BF20B3" w:rsidP="00BF20B3">
      <w:pPr>
        <w:textAlignment w:val="center"/>
      </w:pPr>
      <w:r>
        <w:rPr>
          <w:b/>
        </w:rPr>
        <w:t>第</w:t>
      </w:r>
      <w:r>
        <w:rPr>
          <w:b/>
        </w:rPr>
        <w:t>1</w:t>
      </w:r>
      <w:r>
        <w:rPr>
          <w:b/>
        </w:rPr>
        <w:t>题【答案】</w:t>
      </w:r>
    </w:p>
    <w:p w:rsidR="009056EC" w:rsidRDefault="00BF20B3" w:rsidP="00BF20B3">
      <w:pPr>
        <w:textAlignment w:val="center"/>
      </w:pPr>
      <w:r>
        <w:rPr>
          <w:noProof/>
          <w:lang w:eastAsia="zh-CN"/>
        </w:rPr>
        <w:drawing>
          <wp:inline distT="0" distB="0" distL="0" distR="0">
            <wp:extent cx="6000750" cy="2857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38"/>
                    <a:stretch>
                      <a:fillRect/>
                    </a:stretch>
                  </pic:blipFill>
                  <pic:spPr>
                    <a:xfrm>
                      <a:off x="0" y="0"/>
                      <a:ext cx="6000750" cy="2857500"/>
                    </a:xfrm>
                    <a:prstGeom prst="rect">
                      <a:avLst/>
                    </a:prstGeom>
                  </pic:spPr>
                </pic:pic>
              </a:graphicData>
            </a:graphic>
          </wp:inline>
        </w:drawing>
      </w:r>
    </w:p>
    <w:p w:rsidR="009056EC" w:rsidRDefault="00BF20B3" w:rsidP="00BF20B3">
      <w:pPr>
        <w:textAlignment w:val="center"/>
      </w:pPr>
      <w:r>
        <w:rPr>
          <w:b/>
        </w:rPr>
        <w:t>第</w:t>
      </w:r>
      <w:r>
        <w:rPr>
          <w:b/>
        </w:rPr>
        <w:t>2</w:t>
      </w:r>
      <w:r>
        <w:rPr>
          <w:b/>
        </w:rPr>
        <w:t>题【答案】</w:t>
      </w:r>
    </w:p>
    <w:p w:rsidR="009056EC" w:rsidRDefault="00BF20B3" w:rsidP="00BF20B3">
      <w:pPr>
        <w:textAlignment w:val="center"/>
      </w:pPr>
      <w:r>
        <w:rPr>
          <w:noProof/>
          <w:lang w:eastAsia="zh-CN"/>
        </w:rPr>
        <w:drawing>
          <wp:inline distT="0" distB="0" distL="0" distR="0">
            <wp:extent cx="6000750" cy="2314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39"/>
                    <a:stretch>
                      <a:fillRect/>
                    </a:stretch>
                  </pic:blipFill>
                  <pic:spPr>
                    <a:xfrm>
                      <a:off x="0" y="0"/>
                      <a:ext cx="6000750" cy="2314575"/>
                    </a:xfrm>
                    <a:prstGeom prst="rect">
                      <a:avLst/>
                    </a:prstGeom>
                  </pic:spPr>
                </pic:pic>
              </a:graphicData>
            </a:graphic>
          </wp:inline>
        </w:drawing>
      </w:r>
    </w:p>
    <w:p w:rsidR="009056EC" w:rsidRDefault="00BF20B3" w:rsidP="00BF20B3">
      <w:pPr>
        <w:textAlignment w:val="center"/>
      </w:pPr>
      <w:r>
        <w:rPr>
          <w:b/>
        </w:rPr>
        <w:t>第</w:t>
      </w:r>
      <w:r>
        <w:rPr>
          <w:b/>
        </w:rPr>
        <w:t>3</w:t>
      </w:r>
      <w:r>
        <w:rPr>
          <w:b/>
        </w:rPr>
        <w:t>题【答案】</w:t>
      </w:r>
    </w:p>
    <w:p w:rsidR="009056EC" w:rsidRDefault="00BF20B3" w:rsidP="00BF20B3">
      <w:pPr>
        <w:textAlignment w:val="center"/>
      </w:pPr>
      <w:r>
        <w:rPr>
          <w:noProof/>
          <w:lang w:eastAsia="zh-CN"/>
        </w:rPr>
        <w:drawing>
          <wp:inline distT="0" distB="0" distL="0" distR="0">
            <wp:extent cx="6000750" cy="25622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0"/>
                    <a:stretch>
                      <a:fillRect/>
                    </a:stretch>
                  </pic:blipFill>
                  <pic:spPr>
                    <a:xfrm>
                      <a:off x="0" y="0"/>
                      <a:ext cx="6000750" cy="2562225"/>
                    </a:xfrm>
                    <a:prstGeom prst="rect">
                      <a:avLst/>
                    </a:prstGeom>
                  </pic:spPr>
                </pic:pic>
              </a:graphicData>
            </a:graphic>
          </wp:inline>
        </w:drawing>
      </w:r>
    </w:p>
    <w:p w:rsidR="009056EC" w:rsidRDefault="00BF20B3" w:rsidP="00BF20B3">
      <w:pPr>
        <w:textAlignment w:val="center"/>
      </w:pPr>
      <w:r>
        <w:rPr>
          <w:b/>
        </w:rPr>
        <w:t>第</w:t>
      </w:r>
      <w:r>
        <w:rPr>
          <w:b/>
        </w:rPr>
        <w:t>4</w:t>
      </w:r>
      <w:r>
        <w:rPr>
          <w:b/>
        </w:rPr>
        <w:t>题【答案】</w:t>
      </w:r>
    </w:p>
    <w:p w:rsidR="009056EC" w:rsidRDefault="00BF20B3" w:rsidP="00BF20B3">
      <w:pPr>
        <w:textAlignment w:val="center"/>
      </w:pPr>
      <w:r>
        <w:rPr>
          <w:noProof/>
          <w:lang w:eastAsia="zh-CN"/>
        </w:rPr>
        <w:drawing>
          <wp:inline distT="0" distB="0" distL="0" distR="0">
            <wp:extent cx="6000750" cy="1009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1"/>
                    <a:stretch>
                      <a:fillRect/>
                    </a:stretch>
                  </pic:blipFill>
                  <pic:spPr>
                    <a:xfrm>
                      <a:off x="0" y="0"/>
                      <a:ext cx="6000750" cy="1009650"/>
                    </a:xfrm>
                    <a:prstGeom prst="rect">
                      <a:avLst/>
                    </a:prstGeom>
                  </pic:spPr>
                </pic:pic>
              </a:graphicData>
            </a:graphic>
          </wp:inline>
        </w:drawing>
      </w:r>
    </w:p>
    <w:p w:rsidR="009056EC" w:rsidRDefault="00BF20B3" w:rsidP="00BF20B3">
      <w:pPr>
        <w:textAlignment w:val="center"/>
      </w:pPr>
      <w:r>
        <w:rPr>
          <w:b/>
        </w:rPr>
        <w:t>第</w:t>
      </w:r>
      <w:r>
        <w:rPr>
          <w:b/>
        </w:rPr>
        <w:t>5</w:t>
      </w:r>
      <w:r>
        <w:rPr>
          <w:b/>
        </w:rPr>
        <w:t>题【答案】</w:t>
      </w:r>
    </w:p>
    <w:p w:rsidR="009056EC" w:rsidRDefault="00BF20B3" w:rsidP="00BF20B3">
      <w:pPr>
        <w:textAlignment w:val="center"/>
      </w:pPr>
      <w:r>
        <w:rPr>
          <w:noProof/>
          <w:lang w:eastAsia="zh-CN"/>
        </w:rPr>
        <w:drawing>
          <wp:inline distT="0" distB="0" distL="0" distR="0">
            <wp:extent cx="6000750" cy="11906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2"/>
                    <a:stretch>
                      <a:fillRect/>
                    </a:stretch>
                  </pic:blipFill>
                  <pic:spPr>
                    <a:xfrm>
                      <a:off x="0" y="0"/>
                      <a:ext cx="6000750" cy="1190625"/>
                    </a:xfrm>
                    <a:prstGeom prst="rect">
                      <a:avLst/>
                    </a:prstGeom>
                  </pic:spPr>
                </pic:pic>
              </a:graphicData>
            </a:graphic>
          </wp:inline>
        </w:drawing>
      </w:r>
    </w:p>
    <w:p w:rsidR="009056EC" w:rsidRDefault="00BF20B3" w:rsidP="00BF20B3">
      <w:pPr>
        <w:textAlignment w:val="center"/>
      </w:pPr>
      <w:r>
        <w:rPr>
          <w:b/>
        </w:rPr>
        <w:t>第</w:t>
      </w:r>
      <w:r>
        <w:rPr>
          <w:b/>
        </w:rPr>
        <w:t>6</w:t>
      </w:r>
      <w:r>
        <w:rPr>
          <w:b/>
        </w:rPr>
        <w:t>题【答案】</w:t>
      </w:r>
    </w:p>
    <w:p w:rsidR="009056EC" w:rsidRDefault="00BF20B3" w:rsidP="00BF20B3">
      <w:pPr>
        <w:textAlignment w:val="center"/>
      </w:pPr>
      <w:r>
        <w:rPr>
          <w:noProof/>
          <w:lang w:eastAsia="zh-CN"/>
        </w:rPr>
        <w:drawing>
          <wp:inline distT="0" distB="0" distL="0" distR="0">
            <wp:extent cx="6000750" cy="2476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3"/>
                    <a:stretch>
                      <a:fillRect/>
                    </a:stretch>
                  </pic:blipFill>
                  <pic:spPr>
                    <a:xfrm>
                      <a:off x="0" y="0"/>
                      <a:ext cx="6000750" cy="2476500"/>
                    </a:xfrm>
                    <a:prstGeom prst="rect">
                      <a:avLst/>
                    </a:prstGeom>
                  </pic:spPr>
                </pic:pic>
              </a:graphicData>
            </a:graphic>
          </wp:inline>
        </w:drawing>
      </w:r>
    </w:p>
    <w:p w:rsidR="009056EC" w:rsidRDefault="00BF20B3" w:rsidP="00BF20B3">
      <w:pPr>
        <w:textAlignment w:val="center"/>
      </w:pPr>
      <w:r>
        <w:rPr>
          <w:b/>
        </w:rPr>
        <w:t>第</w:t>
      </w:r>
      <w:r>
        <w:rPr>
          <w:b/>
        </w:rPr>
        <w:t>7</w:t>
      </w:r>
      <w:r>
        <w:rPr>
          <w:b/>
        </w:rPr>
        <w:t>题【答案】</w:t>
      </w:r>
    </w:p>
    <w:p w:rsidR="009056EC" w:rsidRDefault="00BF20B3" w:rsidP="00BF20B3">
      <w:pPr>
        <w:textAlignment w:val="center"/>
      </w:pPr>
      <w:r>
        <w:rPr>
          <w:noProof/>
          <w:lang w:eastAsia="zh-CN"/>
        </w:rPr>
        <w:drawing>
          <wp:inline distT="0" distB="0" distL="0" distR="0">
            <wp:extent cx="6000750" cy="29622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4"/>
                    <a:stretch>
                      <a:fillRect/>
                    </a:stretch>
                  </pic:blipFill>
                  <pic:spPr>
                    <a:xfrm>
                      <a:off x="0" y="0"/>
                      <a:ext cx="6000750" cy="2962275"/>
                    </a:xfrm>
                    <a:prstGeom prst="rect">
                      <a:avLst/>
                    </a:prstGeom>
                  </pic:spPr>
                </pic:pic>
              </a:graphicData>
            </a:graphic>
          </wp:inline>
        </w:drawing>
      </w:r>
    </w:p>
    <w:p w:rsidR="009056EC" w:rsidRDefault="00BF20B3" w:rsidP="00BF20B3">
      <w:pPr>
        <w:textAlignment w:val="center"/>
      </w:pPr>
      <w:r>
        <w:rPr>
          <w:b/>
        </w:rPr>
        <w:t>第</w:t>
      </w:r>
      <w:r>
        <w:rPr>
          <w:b/>
        </w:rPr>
        <w:t>8</w:t>
      </w:r>
      <w:r>
        <w:rPr>
          <w:b/>
        </w:rPr>
        <w:t>题【答案】</w:t>
      </w:r>
    </w:p>
    <w:p w:rsidR="009056EC" w:rsidRDefault="00BF20B3" w:rsidP="00BF20B3">
      <w:pPr>
        <w:textAlignment w:val="center"/>
      </w:pPr>
      <w:r>
        <w:rPr>
          <w:noProof/>
          <w:lang w:eastAsia="zh-CN"/>
        </w:rPr>
        <w:drawing>
          <wp:inline distT="0" distB="0" distL="0" distR="0">
            <wp:extent cx="6000750" cy="21812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5"/>
                    <a:stretch>
                      <a:fillRect/>
                    </a:stretch>
                  </pic:blipFill>
                  <pic:spPr>
                    <a:xfrm>
                      <a:off x="0" y="0"/>
                      <a:ext cx="6000750" cy="2181225"/>
                    </a:xfrm>
                    <a:prstGeom prst="rect">
                      <a:avLst/>
                    </a:prstGeom>
                  </pic:spPr>
                </pic:pic>
              </a:graphicData>
            </a:graphic>
          </wp:inline>
        </w:drawing>
      </w:r>
    </w:p>
    <w:p w:rsidR="009056EC" w:rsidRDefault="00BF20B3" w:rsidP="00BF20B3">
      <w:pPr>
        <w:textAlignment w:val="center"/>
      </w:pPr>
      <w:r>
        <w:rPr>
          <w:b/>
        </w:rPr>
        <w:t>第</w:t>
      </w:r>
      <w:r>
        <w:rPr>
          <w:b/>
        </w:rPr>
        <w:t>9</w:t>
      </w:r>
      <w:r>
        <w:rPr>
          <w:b/>
        </w:rPr>
        <w:t>题【答案】</w:t>
      </w:r>
    </w:p>
    <w:p w:rsidR="009056EC" w:rsidRDefault="00BF20B3" w:rsidP="00BF20B3">
      <w:pPr>
        <w:textAlignment w:val="center"/>
      </w:pPr>
      <w:r>
        <w:rPr>
          <w:noProof/>
          <w:lang w:eastAsia="zh-CN"/>
        </w:rPr>
        <w:drawing>
          <wp:inline distT="0" distB="0" distL="0" distR="0">
            <wp:extent cx="6000750" cy="2914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6"/>
                    <a:stretch>
                      <a:fillRect/>
                    </a:stretch>
                  </pic:blipFill>
                  <pic:spPr>
                    <a:xfrm>
                      <a:off x="0" y="0"/>
                      <a:ext cx="6000750" cy="2914650"/>
                    </a:xfrm>
                    <a:prstGeom prst="rect">
                      <a:avLst/>
                    </a:prstGeom>
                  </pic:spPr>
                </pic:pic>
              </a:graphicData>
            </a:graphic>
          </wp:inline>
        </w:drawing>
      </w:r>
    </w:p>
    <w:p w:rsidR="009056EC" w:rsidRDefault="00BF20B3" w:rsidP="00BF20B3">
      <w:pPr>
        <w:textAlignment w:val="center"/>
      </w:pPr>
      <w:r>
        <w:rPr>
          <w:b/>
        </w:rPr>
        <w:t>第</w:t>
      </w:r>
      <w:r>
        <w:rPr>
          <w:b/>
        </w:rPr>
        <w:t>10</w:t>
      </w:r>
      <w:r>
        <w:rPr>
          <w:b/>
        </w:rPr>
        <w:t>题【答案】</w:t>
      </w:r>
    </w:p>
    <w:p w:rsidR="009056EC" w:rsidRDefault="00BF20B3" w:rsidP="00BF20B3">
      <w:pPr>
        <w:textAlignment w:val="center"/>
      </w:pPr>
      <w:r>
        <w:rPr>
          <w:noProof/>
          <w:lang w:eastAsia="zh-CN"/>
        </w:rPr>
        <w:drawing>
          <wp:inline distT="0" distB="0" distL="0" distR="0">
            <wp:extent cx="6000750" cy="1352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7"/>
                    <a:stretch>
                      <a:fillRect/>
                    </a:stretch>
                  </pic:blipFill>
                  <pic:spPr>
                    <a:xfrm>
                      <a:off x="0" y="0"/>
                      <a:ext cx="6000750" cy="1352550"/>
                    </a:xfrm>
                    <a:prstGeom prst="rect">
                      <a:avLst/>
                    </a:prstGeom>
                  </pic:spPr>
                </pic:pic>
              </a:graphicData>
            </a:graphic>
          </wp:inline>
        </w:drawing>
      </w:r>
    </w:p>
    <w:p w:rsidR="009056EC" w:rsidRDefault="00BF20B3" w:rsidP="00BF20B3">
      <w:pPr>
        <w:textAlignment w:val="center"/>
      </w:pPr>
      <w:r>
        <w:rPr>
          <w:b/>
        </w:rPr>
        <w:t>第</w:t>
      </w:r>
      <w:r>
        <w:rPr>
          <w:b/>
        </w:rPr>
        <w:t>11</w:t>
      </w:r>
      <w:r>
        <w:rPr>
          <w:b/>
        </w:rPr>
        <w:t>题【答案】</w:t>
      </w:r>
    </w:p>
    <w:p w:rsidR="009056EC" w:rsidRDefault="00BF20B3" w:rsidP="00BF20B3">
      <w:pPr>
        <w:textAlignment w:val="center"/>
      </w:pPr>
      <w:r>
        <w:rPr>
          <w:noProof/>
          <w:lang w:eastAsia="zh-CN"/>
        </w:rPr>
        <w:drawing>
          <wp:inline distT="0" distB="0" distL="0" distR="0">
            <wp:extent cx="600075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8"/>
                    <a:stretch>
                      <a:fillRect/>
                    </a:stretch>
                  </pic:blipFill>
                  <pic:spPr>
                    <a:xfrm>
                      <a:off x="0" y="0"/>
                      <a:ext cx="6000750" cy="1581150"/>
                    </a:xfrm>
                    <a:prstGeom prst="rect">
                      <a:avLst/>
                    </a:prstGeom>
                  </pic:spPr>
                </pic:pic>
              </a:graphicData>
            </a:graphic>
          </wp:inline>
        </w:drawing>
      </w:r>
    </w:p>
    <w:p w:rsidR="009056EC" w:rsidRDefault="00BF20B3" w:rsidP="00BF20B3">
      <w:pPr>
        <w:textAlignment w:val="center"/>
      </w:pPr>
      <w:r>
        <w:rPr>
          <w:b/>
        </w:rPr>
        <w:t>第</w:t>
      </w:r>
      <w:r>
        <w:rPr>
          <w:b/>
        </w:rPr>
        <w:t>12</w:t>
      </w:r>
      <w:r>
        <w:rPr>
          <w:b/>
        </w:rPr>
        <w:t>题【答案】</w:t>
      </w:r>
    </w:p>
    <w:p w:rsidR="009056EC" w:rsidRDefault="00BF20B3" w:rsidP="00BF20B3">
      <w:pPr>
        <w:textAlignment w:val="center"/>
      </w:pPr>
      <w:r>
        <w:rPr>
          <w:noProof/>
          <w:lang w:eastAsia="zh-CN"/>
        </w:rPr>
        <w:drawing>
          <wp:inline distT="0" distB="0" distL="0" distR="0">
            <wp:extent cx="6000750" cy="1085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49"/>
                    <a:stretch>
                      <a:fillRect/>
                    </a:stretch>
                  </pic:blipFill>
                  <pic:spPr>
                    <a:xfrm>
                      <a:off x="0" y="0"/>
                      <a:ext cx="6000750" cy="1085850"/>
                    </a:xfrm>
                    <a:prstGeom prst="rect">
                      <a:avLst/>
                    </a:prstGeom>
                  </pic:spPr>
                </pic:pic>
              </a:graphicData>
            </a:graphic>
          </wp:inline>
        </w:drawing>
      </w:r>
    </w:p>
    <w:p w:rsidR="009056EC" w:rsidRDefault="00BF20B3" w:rsidP="00BF20B3">
      <w:pPr>
        <w:textAlignment w:val="center"/>
      </w:pPr>
      <w:r>
        <w:rPr>
          <w:b/>
        </w:rPr>
        <w:t>第</w:t>
      </w:r>
      <w:r>
        <w:rPr>
          <w:b/>
        </w:rPr>
        <w:t>13</w:t>
      </w:r>
      <w:r>
        <w:rPr>
          <w:b/>
        </w:rPr>
        <w:t>题【答案】</w:t>
      </w:r>
    </w:p>
    <w:p w:rsidR="009056EC" w:rsidRDefault="00BF20B3" w:rsidP="00BF20B3">
      <w:pPr>
        <w:textAlignment w:val="center"/>
      </w:pPr>
      <w:r>
        <w:rPr>
          <w:noProof/>
          <w:lang w:eastAsia="zh-CN"/>
        </w:rPr>
        <w:drawing>
          <wp:inline distT="0" distB="0" distL="0" distR="0">
            <wp:extent cx="600075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0"/>
                    <a:stretch>
                      <a:fillRect/>
                    </a:stretch>
                  </pic:blipFill>
                  <pic:spPr>
                    <a:xfrm>
                      <a:off x="0" y="0"/>
                      <a:ext cx="6000750" cy="2286000"/>
                    </a:xfrm>
                    <a:prstGeom prst="rect">
                      <a:avLst/>
                    </a:prstGeom>
                  </pic:spPr>
                </pic:pic>
              </a:graphicData>
            </a:graphic>
          </wp:inline>
        </w:drawing>
      </w:r>
    </w:p>
    <w:p w:rsidR="009056EC" w:rsidRDefault="00BF20B3" w:rsidP="00BF20B3">
      <w:pPr>
        <w:textAlignment w:val="center"/>
      </w:pPr>
      <w:r>
        <w:rPr>
          <w:b/>
        </w:rPr>
        <w:t>第</w:t>
      </w:r>
      <w:r>
        <w:rPr>
          <w:b/>
        </w:rPr>
        <w:t>14</w:t>
      </w:r>
      <w:r>
        <w:rPr>
          <w:b/>
        </w:rPr>
        <w:t>题【答案】</w:t>
      </w:r>
    </w:p>
    <w:p w:rsidR="009056EC" w:rsidRDefault="00BF20B3" w:rsidP="00BF20B3">
      <w:pPr>
        <w:textAlignment w:val="center"/>
      </w:pPr>
      <w:r>
        <w:rPr>
          <w:noProof/>
          <w:lang w:eastAsia="zh-CN"/>
        </w:rPr>
        <w:drawing>
          <wp:inline distT="0" distB="0" distL="0" distR="0">
            <wp:extent cx="6000750" cy="1676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1"/>
                    <a:stretch>
                      <a:fillRect/>
                    </a:stretch>
                  </pic:blipFill>
                  <pic:spPr>
                    <a:xfrm>
                      <a:off x="0" y="0"/>
                      <a:ext cx="6000750" cy="1676400"/>
                    </a:xfrm>
                    <a:prstGeom prst="rect">
                      <a:avLst/>
                    </a:prstGeom>
                  </pic:spPr>
                </pic:pic>
              </a:graphicData>
            </a:graphic>
          </wp:inline>
        </w:drawing>
      </w:r>
    </w:p>
    <w:p w:rsidR="009056EC" w:rsidRDefault="00BF20B3" w:rsidP="00BF20B3">
      <w:pPr>
        <w:textAlignment w:val="center"/>
      </w:pPr>
      <w:r>
        <w:rPr>
          <w:b/>
        </w:rPr>
        <w:t>第</w:t>
      </w:r>
      <w:r>
        <w:rPr>
          <w:b/>
        </w:rPr>
        <w:t>15</w:t>
      </w:r>
      <w:r>
        <w:rPr>
          <w:b/>
        </w:rPr>
        <w:t>题【答案】</w:t>
      </w:r>
    </w:p>
    <w:p w:rsidR="009056EC" w:rsidRDefault="00BF20B3" w:rsidP="00BF20B3">
      <w:pPr>
        <w:textAlignment w:val="center"/>
      </w:pPr>
      <w:r>
        <w:rPr>
          <w:noProof/>
          <w:lang w:eastAsia="zh-CN"/>
        </w:rPr>
        <w:drawing>
          <wp:inline distT="0" distB="0" distL="0" distR="0">
            <wp:extent cx="6000750" cy="1866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2"/>
                    <a:stretch>
                      <a:fillRect/>
                    </a:stretch>
                  </pic:blipFill>
                  <pic:spPr>
                    <a:xfrm>
                      <a:off x="0" y="0"/>
                      <a:ext cx="6000750" cy="1866900"/>
                    </a:xfrm>
                    <a:prstGeom prst="rect">
                      <a:avLst/>
                    </a:prstGeom>
                  </pic:spPr>
                </pic:pic>
              </a:graphicData>
            </a:graphic>
          </wp:inline>
        </w:drawing>
      </w:r>
    </w:p>
    <w:p w:rsidR="009056EC" w:rsidRDefault="00BF20B3" w:rsidP="00BF20B3">
      <w:pPr>
        <w:textAlignment w:val="center"/>
      </w:pPr>
      <w:r>
        <w:rPr>
          <w:b/>
        </w:rPr>
        <w:t>第</w:t>
      </w:r>
      <w:r>
        <w:rPr>
          <w:b/>
        </w:rPr>
        <w:t>16</w:t>
      </w:r>
      <w:r>
        <w:rPr>
          <w:b/>
        </w:rPr>
        <w:t>题【答案】</w:t>
      </w:r>
    </w:p>
    <w:p w:rsidR="009056EC" w:rsidRDefault="00BF20B3" w:rsidP="00BF20B3">
      <w:pPr>
        <w:textAlignment w:val="center"/>
      </w:pPr>
      <w:r>
        <w:rPr>
          <w:noProof/>
          <w:lang w:eastAsia="zh-CN"/>
        </w:rPr>
        <w:drawing>
          <wp:inline distT="0" distB="0" distL="0" distR="0">
            <wp:extent cx="6000750" cy="92297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3"/>
                    <a:stretch>
                      <a:fillRect/>
                    </a:stretch>
                  </pic:blipFill>
                  <pic:spPr>
                    <a:xfrm>
                      <a:off x="0" y="0"/>
                      <a:ext cx="6000750" cy="9229725"/>
                    </a:xfrm>
                    <a:prstGeom prst="rect">
                      <a:avLst/>
                    </a:prstGeom>
                  </pic:spPr>
                </pic:pic>
              </a:graphicData>
            </a:graphic>
          </wp:inline>
        </w:drawing>
      </w:r>
    </w:p>
    <w:p w:rsidR="009056EC" w:rsidRDefault="00BF20B3" w:rsidP="00BF20B3">
      <w:pPr>
        <w:textAlignment w:val="center"/>
      </w:pPr>
      <w:r>
        <w:rPr>
          <w:b/>
        </w:rPr>
        <w:t>第</w:t>
      </w:r>
      <w:r>
        <w:rPr>
          <w:b/>
        </w:rPr>
        <w:t>17</w:t>
      </w:r>
      <w:r>
        <w:rPr>
          <w:b/>
        </w:rPr>
        <w:t>题【答案】</w:t>
      </w:r>
    </w:p>
    <w:p w:rsidR="009056EC" w:rsidRDefault="00BF20B3" w:rsidP="00BF20B3">
      <w:pPr>
        <w:textAlignment w:val="center"/>
      </w:pPr>
      <w:r>
        <w:rPr>
          <w:noProof/>
          <w:lang w:eastAsia="zh-CN"/>
        </w:rPr>
        <w:drawing>
          <wp:inline distT="0" distB="0" distL="0" distR="0">
            <wp:extent cx="6000750" cy="4762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4"/>
                    <a:stretch>
                      <a:fillRect/>
                    </a:stretch>
                  </pic:blipFill>
                  <pic:spPr>
                    <a:xfrm>
                      <a:off x="0" y="0"/>
                      <a:ext cx="6000750" cy="4762500"/>
                    </a:xfrm>
                    <a:prstGeom prst="rect">
                      <a:avLst/>
                    </a:prstGeom>
                  </pic:spPr>
                </pic:pic>
              </a:graphicData>
            </a:graphic>
          </wp:inline>
        </w:drawing>
      </w:r>
    </w:p>
    <w:p w:rsidR="009056EC" w:rsidRDefault="00BF20B3" w:rsidP="00BF20B3">
      <w:pPr>
        <w:textAlignment w:val="center"/>
      </w:pPr>
      <w:r>
        <w:rPr>
          <w:b/>
        </w:rPr>
        <w:t>第</w:t>
      </w:r>
      <w:r>
        <w:rPr>
          <w:b/>
        </w:rPr>
        <w:t>18</w:t>
      </w:r>
      <w:r>
        <w:rPr>
          <w:b/>
        </w:rPr>
        <w:t>题【答案】</w:t>
      </w:r>
    </w:p>
    <w:p w:rsidR="009056EC" w:rsidRDefault="00BF20B3" w:rsidP="00BF20B3">
      <w:pPr>
        <w:textAlignment w:val="center"/>
      </w:pPr>
      <w:r>
        <w:rPr>
          <w:noProof/>
          <w:lang w:eastAsia="zh-CN"/>
        </w:rPr>
        <w:drawing>
          <wp:inline distT="0" distB="0" distL="0" distR="0">
            <wp:extent cx="6000750" cy="18383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5"/>
                    <a:stretch>
                      <a:fillRect/>
                    </a:stretch>
                  </pic:blipFill>
                  <pic:spPr>
                    <a:xfrm>
                      <a:off x="0" y="0"/>
                      <a:ext cx="6000750" cy="1838325"/>
                    </a:xfrm>
                    <a:prstGeom prst="rect">
                      <a:avLst/>
                    </a:prstGeom>
                  </pic:spPr>
                </pic:pic>
              </a:graphicData>
            </a:graphic>
          </wp:inline>
        </w:drawing>
      </w:r>
    </w:p>
    <w:p w:rsidR="009056EC" w:rsidRDefault="00BF20B3" w:rsidP="00BF20B3">
      <w:pPr>
        <w:textAlignment w:val="center"/>
      </w:pPr>
      <w:r>
        <w:rPr>
          <w:b/>
        </w:rPr>
        <w:t>第</w:t>
      </w:r>
      <w:r>
        <w:rPr>
          <w:b/>
        </w:rPr>
        <w:t>19</w:t>
      </w:r>
      <w:r>
        <w:rPr>
          <w:b/>
        </w:rPr>
        <w:t>题【答案】</w:t>
      </w:r>
    </w:p>
    <w:p w:rsidR="009056EC" w:rsidRDefault="00BF20B3" w:rsidP="00BF20B3">
      <w:pPr>
        <w:textAlignment w:val="center"/>
      </w:pPr>
      <w:r>
        <w:rPr>
          <w:noProof/>
          <w:lang w:eastAsia="zh-CN"/>
        </w:rPr>
        <w:drawing>
          <wp:inline distT="0" distB="0" distL="0" distR="0">
            <wp:extent cx="6000750" cy="4686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6"/>
                    <a:stretch>
                      <a:fillRect/>
                    </a:stretch>
                  </pic:blipFill>
                  <pic:spPr>
                    <a:xfrm>
                      <a:off x="0" y="0"/>
                      <a:ext cx="6000750" cy="4686300"/>
                    </a:xfrm>
                    <a:prstGeom prst="rect">
                      <a:avLst/>
                    </a:prstGeom>
                  </pic:spPr>
                </pic:pic>
              </a:graphicData>
            </a:graphic>
          </wp:inline>
        </w:drawing>
      </w:r>
    </w:p>
    <w:p w:rsidR="009056EC" w:rsidRDefault="00BF20B3" w:rsidP="00BF20B3">
      <w:pPr>
        <w:textAlignment w:val="center"/>
      </w:pPr>
      <w:r>
        <w:rPr>
          <w:b/>
        </w:rPr>
        <w:t>第</w:t>
      </w:r>
      <w:r>
        <w:rPr>
          <w:b/>
        </w:rPr>
        <w:t>20</w:t>
      </w:r>
      <w:r>
        <w:rPr>
          <w:b/>
        </w:rPr>
        <w:t>题【答案】</w:t>
      </w:r>
    </w:p>
    <w:p w:rsidR="009056EC" w:rsidRDefault="00BF20B3" w:rsidP="00BF20B3">
      <w:pPr>
        <w:textAlignment w:val="center"/>
      </w:pPr>
      <w:r>
        <w:rPr>
          <w:noProof/>
          <w:lang w:eastAsia="zh-CN"/>
        </w:rPr>
        <w:drawing>
          <wp:inline distT="0" distB="0" distL="0" distR="0">
            <wp:extent cx="6000750" cy="3562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7"/>
                    <a:stretch>
                      <a:fillRect/>
                    </a:stretch>
                  </pic:blipFill>
                  <pic:spPr>
                    <a:xfrm>
                      <a:off x="0" y="0"/>
                      <a:ext cx="6000750" cy="3562350"/>
                    </a:xfrm>
                    <a:prstGeom prst="rect">
                      <a:avLst/>
                    </a:prstGeom>
                  </pic:spPr>
                </pic:pic>
              </a:graphicData>
            </a:graphic>
          </wp:inline>
        </w:drawing>
      </w:r>
    </w:p>
    <w:p w:rsidR="009056EC" w:rsidRDefault="00BF20B3" w:rsidP="00BF20B3">
      <w:pPr>
        <w:textAlignment w:val="center"/>
      </w:pPr>
      <w:r>
        <w:rPr>
          <w:b/>
        </w:rPr>
        <w:t>第</w:t>
      </w:r>
      <w:r>
        <w:rPr>
          <w:b/>
        </w:rPr>
        <w:t>21</w:t>
      </w:r>
      <w:r>
        <w:rPr>
          <w:b/>
        </w:rPr>
        <w:t>题【答案】</w:t>
      </w:r>
    </w:p>
    <w:p w:rsidR="009056EC" w:rsidRDefault="00BF20B3" w:rsidP="00BF20B3">
      <w:pPr>
        <w:textAlignment w:val="center"/>
      </w:pPr>
      <w:r>
        <w:rPr>
          <w:noProof/>
          <w:lang w:eastAsia="zh-CN"/>
        </w:rPr>
        <w:drawing>
          <wp:inline distT="0" distB="0" distL="0" distR="0">
            <wp:extent cx="6000750" cy="2305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8"/>
                    <a:stretch>
                      <a:fillRect/>
                    </a:stretch>
                  </pic:blipFill>
                  <pic:spPr>
                    <a:xfrm>
                      <a:off x="0" y="0"/>
                      <a:ext cx="6000750" cy="2305050"/>
                    </a:xfrm>
                    <a:prstGeom prst="rect">
                      <a:avLst/>
                    </a:prstGeom>
                  </pic:spPr>
                </pic:pic>
              </a:graphicData>
            </a:graphic>
          </wp:inline>
        </w:drawing>
      </w:r>
    </w:p>
    <w:p w:rsidR="009056EC" w:rsidRDefault="00BF20B3" w:rsidP="00BF20B3">
      <w:pPr>
        <w:textAlignment w:val="center"/>
      </w:pPr>
      <w:r>
        <w:rPr>
          <w:b/>
        </w:rPr>
        <w:t>第</w:t>
      </w:r>
      <w:r>
        <w:rPr>
          <w:b/>
        </w:rPr>
        <w:t>22</w:t>
      </w:r>
      <w:r>
        <w:rPr>
          <w:b/>
        </w:rPr>
        <w:t>题【答案】</w:t>
      </w:r>
    </w:p>
    <w:p w:rsidR="009056EC" w:rsidRDefault="00BF20B3" w:rsidP="00BF20B3">
      <w:pPr>
        <w:textAlignment w:val="center"/>
      </w:pPr>
      <w:r>
        <w:rPr>
          <w:noProof/>
          <w:lang w:eastAsia="zh-CN"/>
        </w:rPr>
        <w:drawing>
          <wp:inline distT="0" distB="0" distL="0" distR="0">
            <wp:extent cx="6000750" cy="31337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59"/>
                    <a:stretch>
                      <a:fillRect/>
                    </a:stretch>
                  </pic:blipFill>
                  <pic:spPr>
                    <a:xfrm>
                      <a:off x="0" y="0"/>
                      <a:ext cx="6000750" cy="3133725"/>
                    </a:xfrm>
                    <a:prstGeom prst="rect">
                      <a:avLst/>
                    </a:prstGeom>
                  </pic:spPr>
                </pic:pic>
              </a:graphicData>
            </a:graphic>
          </wp:inline>
        </w:drawing>
      </w:r>
    </w:p>
    <w:p w:rsidR="009056EC" w:rsidRDefault="00BF20B3" w:rsidP="00BF20B3">
      <w:pPr>
        <w:textAlignment w:val="center"/>
      </w:pPr>
      <w:r>
        <w:rPr>
          <w:b/>
        </w:rPr>
        <w:t>第</w:t>
      </w:r>
      <w:r>
        <w:rPr>
          <w:b/>
        </w:rPr>
        <w:t>23</w:t>
      </w:r>
      <w:r>
        <w:rPr>
          <w:b/>
        </w:rPr>
        <w:t>题【答案】</w:t>
      </w:r>
    </w:p>
    <w:p w:rsidR="009056EC" w:rsidRDefault="00BF20B3" w:rsidP="00BF20B3">
      <w:pPr>
        <w:textAlignment w:val="center"/>
      </w:pPr>
      <w:r>
        <w:rPr>
          <w:noProof/>
          <w:lang w:eastAsia="zh-CN"/>
        </w:rPr>
        <w:drawing>
          <wp:inline distT="0" distB="0" distL="0" distR="0">
            <wp:extent cx="6000750" cy="2457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60"/>
                    <a:stretch>
                      <a:fillRect/>
                    </a:stretch>
                  </pic:blipFill>
                  <pic:spPr>
                    <a:xfrm>
                      <a:off x="0" y="0"/>
                      <a:ext cx="6000750" cy="2457450"/>
                    </a:xfrm>
                    <a:prstGeom prst="rect">
                      <a:avLst/>
                    </a:prstGeom>
                  </pic:spPr>
                </pic:pic>
              </a:graphicData>
            </a:graphic>
          </wp:inline>
        </w:drawing>
      </w:r>
    </w:p>
    <w:p w:rsidR="009056EC" w:rsidRDefault="00BF20B3" w:rsidP="00BF20B3">
      <w:pPr>
        <w:textAlignment w:val="center"/>
      </w:pPr>
      <w:r>
        <w:rPr>
          <w:b/>
        </w:rPr>
        <w:t>第</w:t>
      </w:r>
      <w:r>
        <w:rPr>
          <w:b/>
        </w:rPr>
        <w:t>24</w:t>
      </w:r>
      <w:r>
        <w:rPr>
          <w:b/>
        </w:rPr>
        <w:t>题【答案】</w:t>
      </w:r>
    </w:p>
    <w:p w:rsidR="009056EC" w:rsidRDefault="00BF20B3" w:rsidP="00BF20B3">
      <w:pPr>
        <w:textAlignment w:val="center"/>
      </w:pPr>
      <w:r>
        <w:rPr>
          <w:noProof/>
          <w:lang w:eastAsia="zh-CN"/>
        </w:rPr>
        <w:drawing>
          <wp:inline distT="0" distB="0" distL="0" distR="0">
            <wp:extent cx="6000750" cy="4667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_0.png"/>
                    <pic:cNvPicPr/>
                  </pic:nvPicPr>
                  <pic:blipFill>
                    <a:blip r:embed="rId61"/>
                    <a:stretch>
                      <a:fillRect/>
                    </a:stretch>
                  </pic:blipFill>
                  <pic:spPr>
                    <a:xfrm>
                      <a:off x="0" y="0"/>
                      <a:ext cx="6000750" cy="4667250"/>
                    </a:xfrm>
                    <a:prstGeom prst="rect">
                      <a:avLst/>
                    </a:prstGeom>
                  </pic:spPr>
                </pic:pic>
              </a:graphicData>
            </a:graphic>
          </wp:inline>
        </w:drawing>
      </w:r>
    </w:p>
    <w:sectPr w:rsidR="009056EC" w:rsidSect="000346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0B3" w:rsidRDefault="00BF20B3" w:rsidP="00BF20B3">
      <w:pPr>
        <w:spacing w:after="0" w:line="240" w:lineRule="auto"/>
      </w:pPr>
      <w:r>
        <w:separator/>
      </w:r>
    </w:p>
  </w:endnote>
  <w:endnote w:type="continuationSeparator" w:id="0">
    <w:p w:rsidR="00BF20B3" w:rsidRDefault="00BF20B3" w:rsidP="00BF20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0B3" w:rsidRDefault="00BF20B3" w:rsidP="00BF20B3">
      <w:pPr>
        <w:spacing w:after="0" w:line="240" w:lineRule="auto"/>
      </w:pPr>
      <w:r>
        <w:separator/>
      </w:r>
    </w:p>
  </w:footnote>
  <w:footnote w:type="continuationSeparator" w:id="0">
    <w:p w:rsidR="00BF20B3" w:rsidRDefault="00BF20B3" w:rsidP="00BF20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
  <w:rsids>
    <w:rsidRoot w:val="00B47730"/>
    <w:rsid w:val="00034616"/>
    <w:rsid w:val="0006063C"/>
    <w:rsid w:val="0015074B"/>
    <w:rsid w:val="0029639D"/>
    <w:rsid w:val="00326F90"/>
    <w:rsid w:val="009056EC"/>
    <w:rsid w:val="00AA1D8D"/>
    <w:rsid w:val="00B47730"/>
    <w:rsid w:val="00BF20B3"/>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rPr>
      <w:color w:val="000000"/>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页眉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页脚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正文文本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宏文本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引用 Char"/>
    <w:basedOn w:val="a2"/>
    <w:link w:val="af"/>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1">
    <w:name w:val="Balloon Text"/>
    <w:basedOn w:val="a1"/>
    <w:link w:val="Char7"/>
    <w:uiPriority w:val="99"/>
    <w:semiHidden/>
    <w:unhideWhenUsed/>
    <w:rsid w:val="00BF20B3"/>
    <w:pPr>
      <w:spacing w:after="0" w:line="240" w:lineRule="auto"/>
    </w:pPr>
    <w:rPr>
      <w:sz w:val="18"/>
      <w:szCs w:val="18"/>
    </w:rPr>
  </w:style>
  <w:style w:type="character" w:customStyle="1" w:styleId="Char7">
    <w:name w:val="批注框文本 Char"/>
    <w:basedOn w:val="a2"/>
    <w:link w:val="aff1"/>
    <w:uiPriority w:val="99"/>
    <w:semiHidden/>
    <w:rsid w:val="00BF20B3"/>
    <w:rPr>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899C7-60D8-46DB-B02B-19ADAA58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2019-02-22T00:06:00Z</dcterms:modified>
  <cp:category/>
</cp:coreProperties>
</file>