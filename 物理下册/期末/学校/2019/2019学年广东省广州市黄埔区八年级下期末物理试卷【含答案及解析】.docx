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2A" w:rsidRDefault="004303BE" w:rsidP="004303BE">
      <w:pPr>
        <w:jc w:val="center"/>
        <w:textAlignment w:val="center"/>
      </w:pPr>
      <w:r>
        <w:rPr>
          <w:rFonts w:ascii="微软雅黑" w:eastAsia="微软雅黑" w:hAnsi="微软雅黑"/>
          <w:b/>
          <w:sz w:val="36"/>
        </w:rPr>
        <w:t>2019</w:t>
      </w:r>
      <w:r>
        <w:rPr>
          <w:rFonts w:ascii="微软雅黑" w:eastAsia="微软雅黑" w:hAnsi="微软雅黑"/>
          <w:b/>
          <w:sz w:val="36"/>
        </w:rPr>
        <w:t>学年广东省广州市黄埔区八年级下期末物理试卷【含答案及解析】</w:t>
      </w:r>
    </w:p>
    <w:p w:rsidR="00E2502A" w:rsidRDefault="004303BE" w:rsidP="004303BE">
      <w:pPr>
        <w:jc w:val="center"/>
        <w:textAlignment w:val="center"/>
      </w:pPr>
      <w:r>
        <w:rPr>
          <w:rFonts w:ascii="宋体" w:eastAsia="宋体" w:hAnsi="宋体"/>
          <w:sz w:val="28"/>
        </w:rPr>
        <w:t>姓名</w:t>
      </w:r>
      <w:r>
        <w:rPr>
          <w:rFonts w:ascii="宋体" w:eastAsia="宋体" w:hAnsi="宋体"/>
          <w:sz w:val="28"/>
        </w:rPr>
        <w:t xml:space="preserve">___________  </w:t>
      </w:r>
      <w:r>
        <w:rPr>
          <w:rFonts w:ascii="宋体" w:eastAsia="宋体" w:hAnsi="宋体"/>
          <w:sz w:val="28"/>
        </w:rPr>
        <w:t>班级</w:t>
      </w:r>
      <w:r>
        <w:rPr>
          <w:rFonts w:ascii="宋体" w:eastAsia="宋体" w:hAnsi="宋体"/>
          <w:sz w:val="28"/>
        </w:rPr>
        <w:t xml:space="preserve">____________ </w:t>
      </w:r>
      <w:r>
        <w:rPr>
          <w:rFonts w:ascii="宋体" w:eastAsia="宋体" w:hAnsi="宋体"/>
          <w:sz w:val="28"/>
        </w:rPr>
        <w:t>分数</w:t>
      </w:r>
      <w:r>
        <w:rPr>
          <w:rFonts w:ascii="宋体" w:eastAsia="宋体" w:hAnsi="宋体"/>
          <w:sz w:val="28"/>
        </w:rPr>
        <w:t>__________</w:t>
      </w:r>
    </w:p>
    <w:tbl>
      <w:tblPr>
        <w:tblStyle w:val="af9"/>
        <w:tblW w:w="0" w:type="auto"/>
        <w:jc w:val="center"/>
        <w:tblLook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E2502A">
        <w:trPr>
          <w:trHeight w:val="567"/>
          <w:jc w:val="center"/>
        </w:trPr>
        <w:tc>
          <w:tcPr>
            <w:tcW w:w="1234" w:type="dxa"/>
          </w:tcPr>
          <w:p w:rsidR="00E2502A" w:rsidRDefault="004303BE" w:rsidP="004303BE">
            <w:pPr>
              <w:jc w:val="center"/>
              <w:textAlignment w:val="center"/>
            </w:pPr>
            <w:r>
              <w:t>题号</w:t>
            </w:r>
          </w:p>
        </w:tc>
        <w:tc>
          <w:tcPr>
            <w:tcW w:w="1234" w:type="dxa"/>
          </w:tcPr>
          <w:p w:rsidR="00E2502A" w:rsidRDefault="004303BE" w:rsidP="004303BE">
            <w:pPr>
              <w:jc w:val="center"/>
              <w:textAlignment w:val="center"/>
            </w:pPr>
            <w:r>
              <w:t>一</w:t>
            </w:r>
          </w:p>
        </w:tc>
        <w:tc>
          <w:tcPr>
            <w:tcW w:w="1234" w:type="dxa"/>
          </w:tcPr>
          <w:p w:rsidR="00E2502A" w:rsidRDefault="004303BE" w:rsidP="004303BE">
            <w:pPr>
              <w:jc w:val="center"/>
              <w:textAlignment w:val="center"/>
            </w:pPr>
            <w:r>
              <w:t>二</w:t>
            </w:r>
          </w:p>
        </w:tc>
        <w:tc>
          <w:tcPr>
            <w:tcW w:w="1234" w:type="dxa"/>
          </w:tcPr>
          <w:p w:rsidR="00E2502A" w:rsidRDefault="004303BE" w:rsidP="004303BE">
            <w:pPr>
              <w:jc w:val="center"/>
              <w:textAlignment w:val="center"/>
            </w:pPr>
            <w:r>
              <w:t>三</w:t>
            </w:r>
          </w:p>
        </w:tc>
        <w:tc>
          <w:tcPr>
            <w:tcW w:w="1234" w:type="dxa"/>
          </w:tcPr>
          <w:p w:rsidR="00E2502A" w:rsidRDefault="004303BE" w:rsidP="004303BE">
            <w:pPr>
              <w:jc w:val="center"/>
              <w:textAlignment w:val="center"/>
            </w:pPr>
            <w:r>
              <w:t>四</w:t>
            </w:r>
          </w:p>
        </w:tc>
        <w:tc>
          <w:tcPr>
            <w:tcW w:w="1234" w:type="dxa"/>
          </w:tcPr>
          <w:p w:rsidR="00E2502A" w:rsidRDefault="004303BE" w:rsidP="004303BE">
            <w:pPr>
              <w:jc w:val="center"/>
              <w:textAlignment w:val="center"/>
            </w:pPr>
            <w:r>
              <w:t>五</w:t>
            </w:r>
          </w:p>
        </w:tc>
        <w:tc>
          <w:tcPr>
            <w:tcW w:w="1234" w:type="dxa"/>
          </w:tcPr>
          <w:p w:rsidR="00E2502A" w:rsidRDefault="004303BE" w:rsidP="004303BE">
            <w:pPr>
              <w:jc w:val="center"/>
              <w:textAlignment w:val="center"/>
            </w:pPr>
            <w:r>
              <w:t>总分</w:t>
            </w:r>
          </w:p>
        </w:tc>
      </w:tr>
      <w:tr w:rsidR="00E2502A">
        <w:trPr>
          <w:trHeight w:val="567"/>
          <w:jc w:val="center"/>
        </w:trPr>
        <w:tc>
          <w:tcPr>
            <w:tcW w:w="1234" w:type="dxa"/>
          </w:tcPr>
          <w:p w:rsidR="00E2502A" w:rsidRDefault="004303BE" w:rsidP="004303BE">
            <w:pPr>
              <w:jc w:val="center"/>
              <w:textAlignment w:val="center"/>
            </w:pPr>
            <w:r>
              <w:t>得分</w:t>
            </w:r>
          </w:p>
        </w:tc>
        <w:tc>
          <w:tcPr>
            <w:tcW w:w="1234" w:type="dxa"/>
          </w:tcPr>
          <w:p w:rsidR="00E2502A" w:rsidRDefault="00E2502A" w:rsidP="004303BE">
            <w:pPr>
              <w:jc w:val="center"/>
              <w:textAlignment w:val="center"/>
            </w:pPr>
          </w:p>
        </w:tc>
        <w:tc>
          <w:tcPr>
            <w:tcW w:w="1234" w:type="dxa"/>
          </w:tcPr>
          <w:p w:rsidR="00E2502A" w:rsidRDefault="00E2502A" w:rsidP="004303BE">
            <w:pPr>
              <w:jc w:val="center"/>
              <w:textAlignment w:val="center"/>
            </w:pPr>
          </w:p>
        </w:tc>
        <w:tc>
          <w:tcPr>
            <w:tcW w:w="1234" w:type="dxa"/>
          </w:tcPr>
          <w:p w:rsidR="00E2502A" w:rsidRDefault="00E2502A" w:rsidP="004303BE">
            <w:pPr>
              <w:jc w:val="center"/>
              <w:textAlignment w:val="center"/>
            </w:pPr>
          </w:p>
        </w:tc>
        <w:tc>
          <w:tcPr>
            <w:tcW w:w="1234" w:type="dxa"/>
          </w:tcPr>
          <w:p w:rsidR="00E2502A" w:rsidRDefault="00E2502A" w:rsidP="004303BE">
            <w:pPr>
              <w:jc w:val="center"/>
              <w:textAlignment w:val="center"/>
            </w:pPr>
          </w:p>
        </w:tc>
        <w:tc>
          <w:tcPr>
            <w:tcW w:w="1234" w:type="dxa"/>
          </w:tcPr>
          <w:p w:rsidR="00E2502A" w:rsidRDefault="00E2502A" w:rsidP="004303BE">
            <w:pPr>
              <w:jc w:val="center"/>
              <w:textAlignment w:val="center"/>
            </w:pPr>
          </w:p>
        </w:tc>
        <w:tc>
          <w:tcPr>
            <w:tcW w:w="1234" w:type="dxa"/>
          </w:tcPr>
          <w:p w:rsidR="00E2502A" w:rsidRDefault="00E2502A" w:rsidP="004303BE">
            <w:pPr>
              <w:jc w:val="center"/>
              <w:textAlignment w:val="center"/>
            </w:pPr>
          </w:p>
        </w:tc>
      </w:tr>
    </w:tbl>
    <w:p w:rsidR="00E2502A" w:rsidRDefault="004303BE" w:rsidP="004303BE">
      <w:pPr>
        <w:textAlignment w:val="center"/>
      </w:pPr>
      <w:r>
        <w:rPr>
          <w:rFonts w:ascii="微软雅黑" w:eastAsia="微软雅黑" w:hAnsi="微软雅黑"/>
          <w:b/>
          <w:sz w:val="32"/>
        </w:rPr>
        <w:t>一、选择题</w:t>
      </w:r>
    </w:p>
    <w:p w:rsidR="00E2502A" w:rsidRDefault="004303BE" w:rsidP="004303BE">
      <w:pPr>
        <w:textAlignment w:val="center"/>
      </w:pPr>
      <w:r>
        <w:rPr>
          <w:b/>
        </w:rPr>
        <w:t xml:space="preserve">1.  </w:t>
      </w:r>
      <w:r>
        <w:rPr>
          <w:rFonts w:ascii="宋体" w:eastAsia="宋体" w:hAnsi="宋体"/>
        </w:rPr>
        <w:t>把手掌摊开，将物理八年级下册课本放在手上，手掌平托着课本所用的力大约为（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</w:rPr>
        <w:br/>
        <w:t>A</w:t>
      </w:r>
      <w:r>
        <w:rPr>
          <w:rFonts w:ascii="宋体" w:eastAsia="宋体" w:hAnsi="宋体"/>
        </w:rPr>
        <w:t>．</w:t>
      </w:r>
      <w:r>
        <w:rPr>
          <w:rFonts w:ascii="宋体" w:eastAsia="宋体" w:hAnsi="宋体"/>
        </w:rPr>
        <w:t>0.2N    B</w:t>
      </w:r>
      <w:r>
        <w:rPr>
          <w:rFonts w:ascii="宋体" w:eastAsia="宋体" w:hAnsi="宋体"/>
        </w:rPr>
        <w:t>．</w:t>
      </w:r>
      <w:r>
        <w:rPr>
          <w:rFonts w:ascii="宋体" w:eastAsia="宋体" w:hAnsi="宋体"/>
        </w:rPr>
        <w:t>2N    C</w:t>
      </w:r>
      <w:r>
        <w:rPr>
          <w:rFonts w:ascii="宋体" w:eastAsia="宋体" w:hAnsi="宋体"/>
        </w:rPr>
        <w:t>．</w:t>
      </w:r>
      <w:r>
        <w:rPr>
          <w:rFonts w:ascii="宋体" w:eastAsia="宋体" w:hAnsi="宋体"/>
        </w:rPr>
        <w:t>20N    D</w:t>
      </w:r>
      <w:r>
        <w:rPr>
          <w:rFonts w:ascii="宋体" w:eastAsia="宋体" w:hAnsi="宋体"/>
        </w:rPr>
        <w:t>．</w:t>
      </w:r>
      <w:r>
        <w:rPr>
          <w:rFonts w:ascii="宋体" w:eastAsia="宋体" w:hAnsi="宋体"/>
        </w:rPr>
        <w:t>200N</w:t>
      </w:r>
    </w:p>
    <w:p w:rsidR="00E2502A" w:rsidRDefault="004303BE" w:rsidP="004303BE">
      <w:pPr>
        <w:textAlignment w:val="center"/>
      </w:pPr>
      <w:r>
        <w:rPr>
          <w:b/>
        </w:rPr>
        <w:t xml:space="preserve">2.  </w:t>
      </w:r>
      <w:r>
        <w:rPr>
          <w:rFonts w:ascii="宋体" w:eastAsia="宋体" w:hAnsi="宋体"/>
        </w:rPr>
        <w:t>在匀速直线行驶的火车车厢里，坐着一位乘客，他发现自己正上方顶棚上有一小水滴正要下落，若此乘客保持原来的坐姿，则这滴水将落在（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</w:rPr>
        <w:br/>
        <w:t>A</w:t>
      </w:r>
      <w:r>
        <w:rPr>
          <w:rFonts w:ascii="宋体" w:eastAsia="宋体" w:hAnsi="宋体"/>
        </w:rPr>
        <w:t>．此乘客的前面</w:t>
      </w:r>
      <w:r>
        <w:rPr>
          <w:rFonts w:ascii="宋体" w:eastAsia="宋体" w:hAnsi="宋体"/>
        </w:rPr>
        <w:t xml:space="preserve">    B</w:t>
      </w:r>
      <w:r>
        <w:rPr>
          <w:rFonts w:ascii="宋体" w:eastAsia="宋体" w:hAnsi="宋体"/>
        </w:rPr>
        <w:t>．此乘客的后面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/>
        </w:rPr>
        <w:br/>
        <w:t>C</w:t>
      </w:r>
      <w:r>
        <w:rPr>
          <w:rFonts w:ascii="宋体" w:eastAsia="宋体" w:hAnsi="宋体"/>
        </w:rPr>
        <w:t>．此乘客的头上</w:t>
      </w:r>
      <w:r>
        <w:rPr>
          <w:rFonts w:ascii="宋体" w:eastAsia="宋体" w:hAnsi="宋体"/>
        </w:rPr>
        <w:t xml:space="preserve">    D</w:t>
      </w:r>
      <w:r>
        <w:rPr>
          <w:rFonts w:ascii="宋体" w:eastAsia="宋体" w:hAnsi="宋体"/>
        </w:rPr>
        <w:t>．此乘客的左侧</w:t>
      </w:r>
    </w:p>
    <w:p w:rsidR="00E2502A" w:rsidRDefault="004303BE" w:rsidP="004303BE">
      <w:pPr>
        <w:textAlignment w:val="center"/>
      </w:pPr>
      <w:r>
        <w:rPr>
          <w:b/>
        </w:rPr>
        <w:t xml:space="preserve">3.  </w:t>
      </w:r>
      <w:r>
        <w:rPr>
          <w:rFonts w:ascii="宋体" w:eastAsia="宋体" w:hAnsi="宋体"/>
        </w:rPr>
        <w:t>某研究性学习课题小组在老师的指导下，完成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水的体积随温度变化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的研究，得到如图所示的图象．根据这个图线，可得到水的温度从</w:t>
      </w:r>
      <w:r>
        <w:rPr>
          <w:rFonts w:ascii="宋体" w:eastAsia="宋体" w:hAnsi="宋体"/>
        </w:rPr>
        <w:t>8℃</w:t>
      </w:r>
      <w:r>
        <w:rPr>
          <w:rFonts w:ascii="宋体" w:eastAsia="宋体" w:hAnsi="宋体"/>
        </w:rPr>
        <w:t>降到</w:t>
      </w:r>
      <w:r>
        <w:rPr>
          <w:rFonts w:ascii="宋体" w:eastAsia="宋体" w:hAnsi="宋体"/>
        </w:rPr>
        <w:t>2℃</w:t>
      </w:r>
      <w:r>
        <w:rPr>
          <w:rFonts w:ascii="宋体" w:eastAsia="宋体" w:hAnsi="宋体"/>
        </w:rPr>
        <w:t>的过程中有关水的变化的一些信息，下列说法正确的是（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</w:rPr>
        <w:br/>
      </w:r>
      <w:r>
        <w:rPr>
          <w:noProof/>
          <w:lang w:eastAsia="zh-CN"/>
        </w:rPr>
        <w:drawing>
          <wp:inline distT="0" distB="0" distL="0" distR="0">
            <wp:extent cx="1581150" cy="75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br/>
        <w:t xml:space="preserve">A. </w:t>
      </w:r>
      <w:r>
        <w:rPr>
          <w:rFonts w:ascii="宋体" w:eastAsia="宋体" w:hAnsi="宋体"/>
        </w:rPr>
        <w:t>水遵从热胀冷缩的规律</w:t>
      </w:r>
      <w:r>
        <w:rPr>
          <w:rFonts w:ascii="宋体" w:eastAsia="宋体" w:hAnsi="宋体"/>
        </w:rPr>
        <w:t xml:space="preserve">    B. </w:t>
      </w:r>
      <w:r>
        <w:rPr>
          <w:rFonts w:ascii="宋体" w:eastAsia="宋体" w:hAnsi="宋体"/>
        </w:rPr>
        <w:t>水的体积先变大后变小</w:t>
      </w:r>
      <w:r>
        <w:rPr>
          <w:rFonts w:ascii="宋体" w:eastAsia="宋体" w:hAnsi="宋体"/>
        </w:rPr>
        <w:br/>
        <w:t xml:space="preserve">C. </w:t>
      </w:r>
      <w:r>
        <w:rPr>
          <w:rFonts w:ascii="宋体" w:eastAsia="宋体" w:hAnsi="宋体"/>
        </w:rPr>
        <w:t>水的密度先变小后变大</w:t>
      </w:r>
      <w:r>
        <w:rPr>
          <w:rFonts w:ascii="宋体" w:eastAsia="宋体" w:hAnsi="宋体"/>
        </w:rPr>
        <w:t xml:space="preserve">    D. </w:t>
      </w:r>
      <w:r>
        <w:rPr>
          <w:rFonts w:ascii="宋体" w:eastAsia="宋体" w:hAnsi="宋体"/>
        </w:rPr>
        <w:t>水在</w:t>
      </w:r>
      <w:r>
        <w:rPr>
          <w:rFonts w:ascii="宋体" w:eastAsia="宋体" w:hAnsi="宋体"/>
        </w:rPr>
        <w:t>4°C</w:t>
      </w:r>
      <w:r>
        <w:rPr>
          <w:rFonts w:ascii="宋体" w:eastAsia="宋体" w:hAnsi="宋体"/>
        </w:rPr>
        <w:t>时密度最大</w:t>
      </w:r>
    </w:p>
    <w:p w:rsidR="00E2502A" w:rsidRDefault="004303BE" w:rsidP="004303BE">
      <w:pPr>
        <w:textAlignment w:val="center"/>
      </w:pPr>
      <w:r>
        <w:rPr>
          <w:b/>
        </w:rPr>
        <w:t xml:space="preserve">4.  </w:t>
      </w:r>
      <w:r>
        <w:rPr>
          <w:rFonts w:ascii="宋体" w:eastAsia="宋体" w:hAnsi="宋体"/>
        </w:rPr>
        <w:t>中央电视台体育频道经常转播一些重要的象棋和围棋大赛．在复</w:t>
      </w:r>
      <w:r>
        <w:rPr>
          <w:rFonts w:ascii="宋体" w:eastAsia="宋体" w:hAnsi="宋体"/>
        </w:rPr>
        <w:t>盘讲解时，棋子被吸附在竖直放置的磁性棋盘上保持静止，如图所示．此时棋子受到的摩擦力（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</w:rPr>
        <w:br/>
      </w:r>
      <w:r>
        <w:rPr>
          <w:noProof/>
          <w:lang w:eastAsia="zh-CN"/>
        </w:rPr>
        <w:drawing>
          <wp:inline distT="0" distB="0" distL="0" distR="0">
            <wp:extent cx="1857375" cy="1304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br/>
        <w:t>A</w:t>
      </w:r>
      <w:r>
        <w:rPr>
          <w:rFonts w:ascii="宋体" w:eastAsia="宋体" w:hAnsi="宋体"/>
        </w:rPr>
        <w:t>．方向竖直向下，大小大于它的重力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lastRenderedPageBreak/>
        <w:t>B</w:t>
      </w:r>
      <w:r>
        <w:rPr>
          <w:rFonts w:ascii="宋体" w:eastAsia="宋体" w:hAnsi="宋体"/>
        </w:rPr>
        <w:t>．方向竖直向下，大小等于它的重力</w:t>
      </w:r>
      <w:r>
        <w:rPr>
          <w:rFonts w:ascii="宋体" w:eastAsia="宋体" w:hAnsi="宋体"/>
        </w:rPr>
        <w:br/>
        <w:t>C</w:t>
      </w:r>
      <w:r>
        <w:rPr>
          <w:rFonts w:ascii="宋体" w:eastAsia="宋体" w:hAnsi="宋体"/>
        </w:rPr>
        <w:t>．方向竖直向上，大小大于它的重力</w:t>
      </w:r>
      <w:r>
        <w:rPr>
          <w:rFonts w:ascii="宋体" w:eastAsia="宋体" w:hAnsi="宋体"/>
        </w:rPr>
        <w:br/>
        <w:t>D</w:t>
      </w:r>
      <w:r>
        <w:rPr>
          <w:rFonts w:ascii="宋体" w:eastAsia="宋体" w:hAnsi="宋体"/>
        </w:rPr>
        <w:t>．方向竖直向上，大小等于它的重力</w:t>
      </w:r>
    </w:p>
    <w:p w:rsidR="00E2502A" w:rsidRDefault="004303BE" w:rsidP="004303BE">
      <w:pPr>
        <w:textAlignment w:val="center"/>
      </w:pPr>
      <w:r>
        <w:rPr>
          <w:b/>
        </w:rPr>
        <w:t xml:space="preserve">5.  </w:t>
      </w:r>
      <w:r>
        <w:rPr>
          <w:rFonts w:ascii="宋体" w:eastAsia="宋体" w:hAnsi="宋体"/>
        </w:rPr>
        <w:t>如图所示，木块竖立在小车上，随小车一起以相同的速度向右做匀速直线运动（不考虑空气阻力）．下列分析正确的是（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</w:rPr>
        <w:br/>
      </w:r>
      <w:r>
        <w:rPr>
          <w:noProof/>
          <w:lang w:eastAsia="zh-CN"/>
        </w:rPr>
        <w:drawing>
          <wp:inline distT="0" distB="0" distL="0" distR="0">
            <wp:extent cx="169545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br/>
        <w:t>A</w:t>
      </w:r>
      <w:r>
        <w:rPr>
          <w:rFonts w:ascii="宋体" w:eastAsia="宋体" w:hAnsi="宋体"/>
        </w:rPr>
        <w:t>．木块没有受到小车对它的摩擦力</w:t>
      </w:r>
      <w:r>
        <w:rPr>
          <w:rFonts w:ascii="宋体" w:eastAsia="宋体" w:hAnsi="宋体"/>
        </w:rPr>
        <w:br/>
        <w:t>B</w:t>
      </w:r>
      <w:r>
        <w:rPr>
          <w:rFonts w:ascii="宋体" w:eastAsia="宋体" w:hAnsi="宋体"/>
        </w:rPr>
        <w:t>．小车运动速度越大，其惯性也越大</w:t>
      </w:r>
      <w:r>
        <w:rPr>
          <w:rFonts w:ascii="宋体" w:eastAsia="宋体" w:hAnsi="宋体"/>
        </w:rPr>
        <w:br/>
        <w:t>C</w:t>
      </w:r>
      <w:r>
        <w:rPr>
          <w:rFonts w:ascii="宋体" w:eastAsia="宋体" w:hAnsi="宋体"/>
        </w:rPr>
        <w:t>．木块对小车的压力与小</w:t>
      </w:r>
      <w:r>
        <w:rPr>
          <w:rFonts w:ascii="宋体" w:eastAsia="宋体" w:hAnsi="宋体"/>
        </w:rPr>
        <w:t>车对木块的支持力是一对平衡力</w:t>
      </w:r>
      <w:r>
        <w:rPr>
          <w:rFonts w:ascii="宋体" w:eastAsia="宋体" w:hAnsi="宋体"/>
        </w:rPr>
        <w:br/>
        <w:t>D</w:t>
      </w:r>
      <w:r>
        <w:rPr>
          <w:rFonts w:ascii="宋体" w:eastAsia="宋体" w:hAnsi="宋体"/>
        </w:rPr>
        <w:t>．当小车受到阻力而停下时，如果木块与小车接触面粗糙，木块将向左倾倒</w:t>
      </w:r>
    </w:p>
    <w:p w:rsidR="00E2502A" w:rsidRDefault="004303BE" w:rsidP="004303BE">
      <w:pPr>
        <w:textAlignment w:val="center"/>
      </w:pPr>
      <w:r>
        <w:rPr>
          <w:b/>
        </w:rPr>
        <w:t xml:space="preserve">6.  </w:t>
      </w:r>
      <w:r>
        <w:rPr>
          <w:rFonts w:ascii="宋体" w:eastAsia="宋体" w:hAnsi="宋体"/>
        </w:rPr>
        <w:t>月球对其表面物体的引力只有地球对地面物体引力的六分之一．设想我们乘宇宙飞船到达月球后，下列说法正确的是（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</w:rPr>
        <w:br/>
        <w:t>A</w:t>
      </w:r>
      <w:r>
        <w:rPr>
          <w:rFonts w:ascii="宋体" w:eastAsia="宋体" w:hAnsi="宋体"/>
        </w:rPr>
        <w:t>．地球上质量为</w:t>
      </w:r>
      <w:r>
        <w:rPr>
          <w:rFonts w:ascii="宋体" w:eastAsia="宋体" w:hAnsi="宋体"/>
        </w:rPr>
        <w:t>6kg</w:t>
      </w:r>
      <w:r>
        <w:rPr>
          <w:rFonts w:ascii="宋体" w:eastAsia="宋体" w:hAnsi="宋体"/>
        </w:rPr>
        <w:t>的物体，在月球上只有</w:t>
      </w:r>
      <w:r>
        <w:rPr>
          <w:rFonts w:ascii="宋体" w:eastAsia="宋体" w:hAnsi="宋体"/>
        </w:rPr>
        <w:t>1kg</w:t>
      </w:r>
      <w:r>
        <w:rPr>
          <w:rFonts w:ascii="宋体" w:eastAsia="宋体" w:hAnsi="宋体"/>
        </w:rPr>
        <w:br/>
        <w:t>B</w:t>
      </w:r>
      <w:r>
        <w:rPr>
          <w:rFonts w:ascii="宋体" w:eastAsia="宋体" w:hAnsi="宋体"/>
        </w:rPr>
        <w:t>．在地球上重为</w:t>
      </w:r>
      <w:r>
        <w:rPr>
          <w:rFonts w:ascii="宋体" w:eastAsia="宋体" w:hAnsi="宋体"/>
        </w:rPr>
        <w:t>600N</w:t>
      </w:r>
      <w:r>
        <w:rPr>
          <w:rFonts w:ascii="宋体" w:eastAsia="宋体" w:hAnsi="宋体"/>
        </w:rPr>
        <w:t>的人，在月球上只有</w:t>
      </w:r>
      <w:r>
        <w:rPr>
          <w:rFonts w:ascii="宋体" w:eastAsia="宋体" w:hAnsi="宋体"/>
        </w:rPr>
        <w:t>100N</w:t>
      </w:r>
      <w:r>
        <w:rPr>
          <w:rFonts w:ascii="宋体" w:eastAsia="宋体" w:hAnsi="宋体"/>
        </w:rPr>
        <w:br/>
        <w:t>C</w:t>
      </w:r>
      <w:r>
        <w:rPr>
          <w:rFonts w:ascii="宋体" w:eastAsia="宋体" w:hAnsi="宋体"/>
        </w:rPr>
        <w:t>．一个金属球在月球上的密度仅为它在地球上的六分之一</w:t>
      </w:r>
      <w:r>
        <w:rPr>
          <w:rFonts w:ascii="宋体" w:eastAsia="宋体" w:hAnsi="宋体"/>
        </w:rPr>
        <w:br/>
        <w:t>D</w:t>
      </w:r>
      <w:r>
        <w:rPr>
          <w:rFonts w:ascii="宋体" w:eastAsia="宋体" w:hAnsi="宋体"/>
        </w:rPr>
        <w:t>．一个能使弹簧伸长</w:t>
      </w:r>
      <w:r>
        <w:rPr>
          <w:rFonts w:ascii="宋体" w:eastAsia="宋体" w:hAnsi="宋体"/>
        </w:rPr>
        <w:t>10cm</w:t>
      </w:r>
      <w:r>
        <w:rPr>
          <w:rFonts w:ascii="宋体" w:eastAsia="宋体" w:hAnsi="宋体"/>
        </w:rPr>
        <w:t>的人，到达月球后能使同一弹簧伸长</w:t>
      </w:r>
      <w:r>
        <w:rPr>
          <w:rFonts w:ascii="宋体" w:eastAsia="宋体" w:hAnsi="宋体"/>
        </w:rPr>
        <w:t>60cm</w:t>
      </w:r>
    </w:p>
    <w:p w:rsidR="00E2502A" w:rsidRDefault="004303BE" w:rsidP="004303BE">
      <w:pPr>
        <w:textAlignment w:val="center"/>
      </w:pPr>
      <w:r>
        <w:rPr>
          <w:b/>
        </w:rPr>
        <w:t xml:space="preserve">7.  </w:t>
      </w:r>
      <w:r>
        <w:rPr>
          <w:rFonts w:ascii="宋体" w:eastAsia="宋体" w:hAnsi="宋体"/>
        </w:rPr>
        <w:t>如图所示的事例中，属于减小压强的是</w:t>
      </w:r>
      <w:r>
        <w:rPr>
          <w:rFonts w:ascii="宋体" w:eastAsia="宋体" w:hAnsi="宋体"/>
        </w:rPr>
        <w:br/>
      </w:r>
      <w:r>
        <w:rPr>
          <w:noProof/>
          <w:lang w:eastAsia="zh-CN"/>
        </w:rPr>
        <w:drawing>
          <wp:inline distT="0" distB="0" distL="0" distR="0">
            <wp:extent cx="51054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br/>
        <w:t xml:space="preserve">A. </w:t>
      </w:r>
      <w:r>
        <w:rPr>
          <w:rFonts w:ascii="宋体" w:eastAsia="宋体" w:hAnsi="宋体"/>
        </w:rPr>
        <w:t>刀切芒果</w:t>
      </w:r>
      <w:r>
        <w:rPr>
          <w:rFonts w:ascii="宋体" w:eastAsia="宋体" w:hAnsi="宋体"/>
        </w:rPr>
        <w:t xml:space="preserve">    B. </w:t>
      </w:r>
      <w:r>
        <w:rPr>
          <w:rFonts w:ascii="宋体" w:eastAsia="宋体" w:hAnsi="宋体"/>
        </w:rPr>
        <w:t>线切鸡蛋</w:t>
      </w:r>
      <w:r>
        <w:rPr>
          <w:rFonts w:ascii="宋体" w:eastAsia="宋体" w:hAnsi="宋体"/>
        </w:rPr>
        <w:t xml:space="preserve">    C. </w:t>
      </w:r>
      <w:r>
        <w:rPr>
          <w:rFonts w:ascii="宋体" w:eastAsia="宋体" w:hAnsi="宋体"/>
        </w:rPr>
        <w:t>用针绣花</w:t>
      </w:r>
      <w:r>
        <w:rPr>
          <w:rFonts w:ascii="宋体" w:eastAsia="宋体" w:hAnsi="宋体"/>
        </w:rPr>
        <w:t xml:space="preserve">    D. </w:t>
      </w:r>
      <w:r>
        <w:rPr>
          <w:rFonts w:ascii="宋体" w:eastAsia="宋体" w:hAnsi="宋体"/>
        </w:rPr>
        <w:t>厚纸片垫提手处</w:t>
      </w:r>
    </w:p>
    <w:p w:rsidR="00E2502A" w:rsidRDefault="004303BE" w:rsidP="004303BE">
      <w:pPr>
        <w:textAlignment w:val="center"/>
      </w:pPr>
      <w:r>
        <w:rPr>
          <w:b/>
        </w:rPr>
        <w:t xml:space="preserve">8.  </w:t>
      </w:r>
      <w:r>
        <w:rPr>
          <w:rFonts w:ascii="宋体" w:eastAsia="宋体" w:hAnsi="宋体"/>
        </w:rPr>
        <w:t>通过实验，得到了</w:t>
      </w:r>
      <w:r>
        <w:rPr>
          <w:rFonts w:ascii="宋体" w:eastAsia="宋体" w:hAnsi="宋体"/>
        </w:rPr>
        <w:t>a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b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c</w:t>
      </w:r>
      <w:r>
        <w:rPr>
          <w:rFonts w:ascii="宋体" w:eastAsia="宋体" w:hAnsi="宋体"/>
        </w:rPr>
        <w:t>三个实心体的</w:t>
      </w:r>
      <w:r>
        <w:rPr>
          <w:rFonts w:ascii="宋体" w:eastAsia="宋体" w:hAnsi="宋体"/>
        </w:rPr>
        <w:t>m</w:t>
      </w:r>
      <w:r>
        <w:rPr>
          <w:rFonts w:ascii="宋体" w:eastAsia="宋体" w:hAnsi="宋体"/>
        </w:rPr>
        <w:t>﹣</w:t>
      </w:r>
      <w:r>
        <w:rPr>
          <w:rFonts w:ascii="宋体" w:eastAsia="宋体" w:hAnsi="宋体"/>
        </w:rPr>
        <w:t>V</w:t>
      </w:r>
      <w:r>
        <w:rPr>
          <w:rFonts w:ascii="宋体" w:eastAsia="宋体" w:hAnsi="宋体"/>
        </w:rPr>
        <w:t>图象如图所示，分析图象可知（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</w:rPr>
        <w:br/>
      </w:r>
      <w:r>
        <w:rPr>
          <w:noProof/>
          <w:lang w:eastAsia="zh-CN"/>
        </w:rPr>
        <w:drawing>
          <wp:inline distT="0" distB="0" distL="0" distR="0">
            <wp:extent cx="1457325" cy="1228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br/>
        <w:t>A</w:t>
      </w:r>
      <w:r>
        <w:rPr>
          <w:rFonts w:ascii="宋体" w:eastAsia="宋体" w:hAnsi="宋体"/>
        </w:rPr>
        <w:t>．</w:t>
      </w:r>
      <w:r>
        <w:rPr>
          <w:rFonts w:ascii="宋体" w:eastAsia="宋体" w:hAnsi="宋体"/>
        </w:rPr>
        <w:t>a</w:t>
      </w:r>
      <w:r>
        <w:rPr>
          <w:rFonts w:ascii="宋体" w:eastAsia="宋体" w:hAnsi="宋体"/>
        </w:rPr>
        <w:t>物质的密度最小</w:t>
      </w:r>
      <w:r>
        <w:rPr>
          <w:rFonts w:ascii="宋体" w:eastAsia="宋体" w:hAnsi="宋体"/>
        </w:rPr>
        <w:br/>
        <w:t>B</w:t>
      </w:r>
      <w:r>
        <w:rPr>
          <w:rFonts w:ascii="宋体" w:eastAsia="宋体" w:hAnsi="宋体"/>
        </w:rPr>
        <w:t>．</w:t>
      </w:r>
      <w:r>
        <w:rPr>
          <w:rFonts w:ascii="宋体" w:eastAsia="宋体" w:hAnsi="宋体"/>
        </w:rPr>
        <w:t>a</w:t>
      </w:r>
      <w:r>
        <w:rPr>
          <w:rFonts w:ascii="宋体" w:eastAsia="宋体" w:hAnsi="宋体"/>
        </w:rPr>
        <w:t>物质的密度是</w:t>
      </w:r>
      <w:r>
        <w:rPr>
          <w:rFonts w:ascii="宋体" w:eastAsia="宋体" w:hAnsi="宋体"/>
        </w:rPr>
        <w:t>c</w:t>
      </w:r>
      <w:r>
        <w:rPr>
          <w:rFonts w:ascii="宋体" w:eastAsia="宋体" w:hAnsi="宋体"/>
        </w:rPr>
        <w:t>的两倍</w:t>
      </w:r>
      <w:r>
        <w:rPr>
          <w:rFonts w:ascii="宋体" w:eastAsia="宋体" w:hAnsi="宋体"/>
        </w:rPr>
        <w:br/>
        <w:t>C</w:t>
      </w:r>
      <w:r>
        <w:rPr>
          <w:rFonts w:ascii="宋体" w:eastAsia="宋体" w:hAnsi="宋体"/>
        </w:rPr>
        <w:t>．</w:t>
      </w:r>
      <w:r>
        <w:rPr>
          <w:rFonts w:ascii="宋体" w:eastAsia="宋体" w:hAnsi="宋体"/>
        </w:rPr>
        <w:t>b</w:t>
      </w:r>
      <w:r>
        <w:rPr>
          <w:rFonts w:ascii="宋体" w:eastAsia="宋体" w:hAnsi="宋体"/>
        </w:rPr>
        <w:t>物质的密度是</w:t>
      </w:r>
      <w:r>
        <w:rPr>
          <w:rFonts w:ascii="宋体" w:eastAsia="宋体" w:hAnsi="宋体"/>
        </w:rPr>
        <w:t>1.0×103kg/m3</w:t>
      </w:r>
      <w:r>
        <w:rPr>
          <w:rFonts w:ascii="宋体" w:eastAsia="宋体" w:hAnsi="宋体"/>
        </w:rPr>
        <w:br/>
        <w:t>D</w:t>
      </w:r>
      <w:r>
        <w:rPr>
          <w:rFonts w:ascii="宋体" w:eastAsia="宋体" w:hAnsi="宋体"/>
        </w:rPr>
        <w:t>．同种物质组成的物体，质量越大，密度越大</w:t>
      </w:r>
    </w:p>
    <w:p w:rsidR="00E2502A" w:rsidRDefault="004303BE" w:rsidP="004303BE">
      <w:pPr>
        <w:textAlignment w:val="center"/>
      </w:pPr>
      <w:r>
        <w:rPr>
          <w:b/>
        </w:rPr>
        <w:lastRenderedPageBreak/>
        <w:t xml:space="preserve">9.  </w:t>
      </w:r>
      <w:r>
        <w:rPr>
          <w:rFonts w:ascii="宋体" w:eastAsia="宋体" w:hAnsi="宋体"/>
        </w:rPr>
        <w:t>浸没于水中的钢球，在继续下沉的过程中，它受到的（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</w:rPr>
        <w:br/>
        <w:t>A</w:t>
      </w:r>
      <w:r>
        <w:rPr>
          <w:rFonts w:ascii="宋体" w:eastAsia="宋体" w:hAnsi="宋体"/>
        </w:rPr>
        <w:t>．浮力不变，压强变大</w:t>
      </w:r>
      <w:r>
        <w:rPr>
          <w:rFonts w:ascii="宋体" w:eastAsia="宋体" w:hAnsi="宋体"/>
        </w:rPr>
        <w:t xml:space="preserve">    B</w:t>
      </w:r>
      <w:r>
        <w:rPr>
          <w:rFonts w:ascii="宋体" w:eastAsia="宋体" w:hAnsi="宋体"/>
        </w:rPr>
        <w:t>．浮力不变，压强不变</w:t>
      </w:r>
      <w:r>
        <w:rPr>
          <w:rFonts w:ascii="宋体" w:eastAsia="宋体" w:hAnsi="宋体"/>
        </w:rPr>
        <w:br/>
        <w:t>C</w:t>
      </w:r>
      <w:r>
        <w:rPr>
          <w:rFonts w:ascii="宋体" w:eastAsia="宋体" w:hAnsi="宋体"/>
        </w:rPr>
        <w:t>．浮力变小，压强变大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/>
        </w:rPr>
        <w:t>D</w:t>
      </w:r>
      <w:r>
        <w:rPr>
          <w:rFonts w:ascii="宋体" w:eastAsia="宋体" w:hAnsi="宋体"/>
        </w:rPr>
        <w:t>．浮力变小，压强变小</w:t>
      </w:r>
    </w:p>
    <w:p w:rsidR="00E2502A" w:rsidRDefault="004303BE" w:rsidP="004303BE">
      <w:pPr>
        <w:textAlignment w:val="center"/>
      </w:pPr>
      <w:r>
        <w:rPr>
          <w:b/>
        </w:rPr>
        <w:t xml:space="preserve">10.  </w:t>
      </w:r>
      <w:r>
        <w:rPr>
          <w:rFonts w:ascii="宋体" w:eastAsia="宋体" w:hAnsi="宋体"/>
        </w:rPr>
        <w:t>几位同学用一条弹簧比试臂力，如图所示，大家都不甘示弱，结果每个人都能把手臂撑直，则（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</w:rPr>
        <w:br/>
      </w:r>
      <w:r>
        <w:rPr>
          <w:noProof/>
          <w:lang w:eastAsia="zh-CN"/>
        </w:rPr>
        <w:drawing>
          <wp:inline distT="0" distB="0" distL="0" distR="0">
            <wp:extent cx="733425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_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br/>
        <w:t>A</w:t>
      </w:r>
      <w:r>
        <w:rPr>
          <w:rFonts w:ascii="宋体" w:eastAsia="宋体" w:hAnsi="宋体"/>
        </w:rPr>
        <w:t>．每个人所用的拉力一样大</w:t>
      </w:r>
      <w:r>
        <w:rPr>
          <w:rFonts w:ascii="宋体" w:eastAsia="宋体" w:hAnsi="宋体"/>
        </w:rPr>
        <w:t xml:space="preserve">    B</w:t>
      </w:r>
      <w:r>
        <w:rPr>
          <w:rFonts w:ascii="宋体" w:eastAsia="宋体" w:hAnsi="宋体"/>
        </w:rPr>
        <w:t>．臂力大的人所用的拉力大</w:t>
      </w:r>
      <w:r>
        <w:rPr>
          <w:rFonts w:ascii="宋体" w:eastAsia="宋体" w:hAnsi="宋体"/>
        </w:rPr>
        <w:br/>
        <w:t>C</w:t>
      </w:r>
      <w:r>
        <w:rPr>
          <w:rFonts w:ascii="宋体" w:eastAsia="宋体" w:hAnsi="宋体"/>
        </w:rPr>
        <w:t>．体重大的人所用的拉力大</w:t>
      </w:r>
      <w:r>
        <w:rPr>
          <w:rFonts w:ascii="宋体" w:eastAsia="宋体" w:hAnsi="宋体"/>
        </w:rPr>
        <w:t xml:space="preserve">    D</w:t>
      </w:r>
      <w:r>
        <w:rPr>
          <w:rFonts w:ascii="宋体" w:eastAsia="宋体" w:hAnsi="宋体"/>
        </w:rPr>
        <w:t>．手臂长的人所用的拉力大</w:t>
      </w:r>
    </w:p>
    <w:p w:rsidR="00E2502A" w:rsidRDefault="004303BE" w:rsidP="004303BE">
      <w:pPr>
        <w:textAlignment w:val="center"/>
      </w:pPr>
      <w:r>
        <w:rPr>
          <w:b/>
        </w:rPr>
        <w:t xml:space="preserve">11.  </w:t>
      </w:r>
      <w:r>
        <w:rPr>
          <w:rFonts w:ascii="宋体" w:eastAsia="宋体" w:hAnsi="宋体"/>
        </w:rPr>
        <w:t>放在水平桌面上的两个圆柱形容器中装有高度相等的同种液体（如图所示），比较</w:t>
      </w:r>
      <w:r>
        <w:rPr>
          <w:rFonts w:ascii="宋体" w:eastAsia="宋体" w:hAnsi="宋体"/>
        </w:rPr>
        <w:t>A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B</w:t>
      </w:r>
      <w:r>
        <w:rPr>
          <w:rFonts w:ascii="宋体" w:eastAsia="宋体" w:hAnsi="宋体"/>
        </w:rPr>
        <w:t>两容器底部受到液体产生的压力</w:t>
      </w:r>
      <w:r>
        <w:rPr>
          <w:rFonts w:ascii="宋体" w:eastAsia="宋体" w:hAnsi="宋体"/>
        </w:rPr>
        <w:t>FA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FB</w:t>
      </w:r>
      <w:r>
        <w:rPr>
          <w:rFonts w:ascii="宋体" w:eastAsia="宋体" w:hAnsi="宋体"/>
        </w:rPr>
        <w:t>和压强</w:t>
      </w:r>
      <w:r>
        <w:rPr>
          <w:rFonts w:ascii="宋体" w:eastAsia="宋体" w:hAnsi="宋体"/>
        </w:rPr>
        <w:t>PA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PB</w:t>
      </w:r>
      <w:r>
        <w:rPr>
          <w:rFonts w:ascii="宋体" w:eastAsia="宋体" w:hAnsi="宋体"/>
        </w:rPr>
        <w:t>的关系（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</w:rPr>
        <w:br/>
      </w:r>
      <w:r>
        <w:rPr>
          <w:noProof/>
          <w:lang w:eastAsia="zh-CN"/>
        </w:rPr>
        <w:drawing>
          <wp:inline distT="0" distB="0" distL="0" distR="0">
            <wp:extent cx="1247775" cy="62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_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A</w:t>
      </w:r>
      <w:r>
        <w:rPr>
          <w:rFonts w:ascii="宋体" w:eastAsia="宋体" w:hAnsi="宋体"/>
        </w:rPr>
        <w:t>．</w:t>
      </w:r>
      <w:r>
        <w:rPr>
          <w:rFonts w:ascii="宋体" w:eastAsia="宋体" w:hAnsi="宋体"/>
        </w:rPr>
        <w:t>FA=FB</w:t>
      </w:r>
      <w:r>
        <w:rPr>
          <w:rFonts w:ascii="宋体" w:eastAsia="宋体" w:hAnsi="宋体"/>
        </w:rPr>
        <w:t>，</w:t>
      </w:r>
      <w:r>
        <w:rPr>
          <w:rFonts w:ascii="宋体" w:eastAsia="宋体" w:hAnsi="宋体"/>
        </w:rPr>
        <w:t>PA</w:t>
      </w:r>
      <w:r>
        <w:rPr>
          <w:rFonts w:ascii="宋体" w:eastAsia="宋体" w:hAnsi="宋体"/>
        </w:rPr>
        <w:t>＜</w:t>
      </w:r>
      <w:r>
        <w:rPr>
          <w:rFonts w:ascii="宋体" w:eastAsia="宋体" w:hAnsi="宋体"/>
        </w:rPr>
        <w:t>PB    B</w:t>
      </w:r>
      <w:r>
        <w:rPr>
          <w:rFonts w:ascii="宋体" w:eastAsia="宋体" w:hAnsi="宋体"/>
        </w:rPr>
        <w:t>．</w:t>
      </w:r>
      <w:r>
        <w:rPr>
          <w:rFonts w:ascii="宋体" w:eastAsia="宋体" w:hAnsi="宋体"/>
        </w:rPr>
        <w:t>FA=FB</w:t>
      </w:r>
      <w:r>
        <w:rPr>
          <w:rFonts w:ascii="宋体" w:eastAsia="宋体" w:hAnsi="宋体"/>
        </w:rPr>
        <w:t>，</w:t>
      </w:r>
      <w:r>
        <w:rPr>
          <w:rFonts w:ascii="宋体" w:eastAsia="宋体" w:hAnsi="宋体"/>
        </w:rPr>
        <w:t>PA</w:t>
      </w:r>
      <w:r>
        <w:rPr>
          <w:rFonts w:ascii="宋体" w:eastAsia="宋体" w:hAnsi="宋体"/>
        </w:rPr>
        <w:t>＞</w:t>
      </w:r>
      <w:r>
        <w:rPr>
          <w:rFonts w:ascii="宋体" w:eastAsia="宋体" w:hAnsi="宋体"/>
        </w:rPr>
        <w:t xml:space="preserve">PB    </w:t>
      </w:r>
      <w:r>
        <w:rPr>
          <w:rFonts w:ascii="宋体" w:eastAsia="宋体" w:hAnsi="宋体"/>
        </w:rPr>
        <w:br/>
        <w:t>C</w:t>
      </w:r>
      <w:r>
        <w:rPr>
          <w:rFonts w:ascii="宋体" w:eastAsia="宋体" w:hAnsi="宋体"/>
        </w:rPr>
        <w:t>．</w:t>
      </w:r>
      <w:r>
        <w:rPr>
          <w:rFonts w:ascii="宋体" w:eastAsia="宋体" w:hAnsi="宋体"/>
        </w:rPr>
        <w:t>FA</w:t>
      </w:r>
      <w:r>
        <w:rPr>
          <w:rFonts w:ascii="宋体" w:eastAsia="宋体" w:hAnsi="宋体"/>
        </w:rPr>
        <w:t>＞</w:t>
      </w:r>
      <w:r>
        <w:rPr>
          <w:rFonts w:ascii="宋体" w:eastAsia="宋体" w:hAnsi="宋体"/>
        </w:rPr>
        <w:t>FB</w:t>
      </w:r>
      <w:r>
        <w:rPr>
          <w:rFonts w:ascii="宋体" w:eastAsia="宋体" w:hAnsi="宋体"/>
        </w:rPr>
        <w:t>，</w:t>
      </w:r>
      <w:r>
        <w:rPr>
          <w:rFonts w:ascii="宋体" w:eastAsia="宋体" w:hAnsi="宋体"/>
        </w:rPr>
        <w:t>PA=PB    D</w:t>
      </w:r>
      <w:r>
        <w:rPr>
          <w:rFonts w:ascii="宋体" w:eastAsia="宋体" w:hAnsi="宋体"/>
        </w:rPr>
        <w:t>．</w:t>
      </w:r>
      <w:r>
        <w:rPr>
          <w:rFonts w:ascii="宋体" w:eastAsia="宋体" w:hAnsi="宋体"/>
        </w:rPr>
        <w:t>FA</w:t>
      </w:r>
      <w:r>
        <w:rPr>
          <w:rFonts w:ascii="宋体" w:eastAsia="宋体" w:hAnsi="宋体"/>
        </w:rPr>
        <w:t>＜</w:t>
      </w:r>
      <w:r>
        <w:rPr>
          <w:rFonts w:ascii="宋体" w:eastAsia="宋体" w:hAnsi="宋体"/>
        </w:rPr>
        <w:t>FB</w:t>
      </w:r>
      <w:r>
        <w:rPr>
          <w:rFonts w:ascii="宋体" w:eastAsia="宋体" w:hAnsi="宋体"/>
        </w:rPr>
        <w:t>，</w:t>
      </w:r>
      <w:r>
        <w:rPr>
          <w:rFonts w:ascii="宋体" w:eastAsia="宋体" w:hAnsi="宋体"/>
        </w:rPr>
        <w:t>PA=PB</w:t>
      </w:r>
    </w:p>
    <w:p w:rsidR="00E2502A" w:rsidRDefault="004303BE" w:rsidP="004303BE">
      <w:pPr>
        <w:textAlignment w:val="center"/>
      </w:pPr>
      <w:r>
        <w:rPr>
          <w:b/>
        </w:rPr>
        <w:t xml:space="preserve">12.  </w:t>
      </w:r>
      <w:r>
        <w:rPr>
          <w:rFonts w:ascii="宋体" w:eastAsia="宋体" w:hAnsi="宋体"/>
        </w:rPr>
        <w:t>一个空心球，空心部分体积为整个球体积的一半，它漂浮在水面上，刚好有一半体积露出水面．若将空心部分注满水，放入水中再静止时将（水足够深）（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</w:rPr>
        <w:br/>
        <w:t>A</w:t>
      </w:r>
      <w:r>
        <w:rPr>
          <w:rFonts w:ascii="宋体" w:eastAsia="宋体" w:hAnsi="宋体"/>
        </w:rPr>
        <w:t>．漂浮</w:t>
      </w:r>
      <w:r>
        <w:rPr>
          <w:rFonts w:ascii="宋体" w:eastAsia="宋体" w:hAnsi="宋体"/>
        </w:rPr>
        <w:t xml:space="preserve">    B</w:t>
      </w:r>
      <w:r>
        <w:rPr>
          <w:rFonts w:ascii="宋体" w:eastAsia="宋体" w:hAnsi="宋体"/>
        </w:rPr>
        <w:t>．沉底</w:t>
      </w:r>
      <w:r>
        <w:rPr>
          <w:rFonts w:ascii="宋体" w:eastAsia="宋体" w:hAnsi="宋体"/>
        </w:rPr>
        <w:t xml:space="preserve">    C</w:t>
      </w:r>
      <w:r>
        <w:rPr>
          <w:rFonts w:ascii="宋体" w:eastAsia="宋体" w:hAnsi="宋体"/>
        </w:rPr>
        <w:t>．悬浮</w:t>
      </w:r>
      <w:r>
        <w:rPr>
          <w:rFonts w:ascii="宋体" w:eastAsia="宋体" w:hAnsi="宋体"/>
        </w:rPr>
        <w:t xml:space="preserve">    D</w:t>
      </w:r>
      <w:r>
        <w:rPr>
          <w:rFonts w:ascii="宋体" w:eastAsia="宋体" w:hAnsi="宋体"/>
        </w:rPr>
        <w:t>．无法确定</w:t>
      </w:r>
    </w:p>
    <w:p w:rsidR="00E2502A" w:rsidRDefault="004303BE" w:rsidP="004303BE">
      <w:pPr>
        <w:textAlignment w:val="center"/>
      </w:pPr>
      <w:r>
        <w:rPr>
          <w:rFonts w:ascii="微软雅黑" w:eastAsia="微软雅黑" w:hAnsi="微软雅黑"/>
          <w:b/>
          <w:sz w:val="32"/>
        </w:rPr>
        <w:t>二、作图题</w:t>
      </w:r>
    </w:p>
    <w:p w:rsidR="00E2502A" w:rsidRDefault="004303BE" w:rsidP="004303BE">
      <w:pPr>
        <w:textAlignment w:val="center"/>
      </w:pPr>
      <w:r>
        <w:rPr>
          <w:b/>
        </w:rPr>
        <w:t xml:space="preserve">13.  </w:t>
      </w:r>
      <w:r>
        <w:rPr>
          <w:rFonts w:ascii="宋体" w:eastAsia="宋体" w:hAnsi="宋体"/>
        </w:rPr>
        <w:t>一个木块从斜面上滑下，并在水平面上继续滑动，如图所示．请分别画出：木块在斜面时所受重力、在水平面时所受重力和地面支持力的示意图．</w:t>
      </w:r>
      <w:r>
        <w:rPr>
          <w:rFonts w:ascii="宋体" w:eastAsia="宋体" w:hAnsi="宋体"/>
        </w:rPr>
        <w:br/>
      </w:r>
      <w:r>
        <w:rPr>
          <w:noProof/>
          <w:lang w:eastAsia="zh-CN"/>
        </w:rPr>
        <w:drawing>
          <wp:inline distT="0" distB="0" distL="0" distR="0">
            <wp:extent cx="1933575" cy="74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br/>
      </w:r>
    </w:p>
    <w:p w:rsidR="00E2502A" w:rsidRDefault="004303BE" w:rsidP="004303BE">
      <w:pPr>
        <w:textAlignment w:val="center"/>
      </w:pPr>
      <w:r>
        <w:rPr>
          <w:rFonts w:ascii="微软雅黑" w:eastAsia="微软雅黑" w:hAnsi="微软雅黑"/>
          <w:b/>
          <w:sz w:val="32"/>
        </w:rPr>
        <w:t>三、填空题</w:t>
      </w:r>
    </w:p>
    <w:p w:rsidR="00E2502A" w:rsidRDefault="004303BE" w:rsidP="004303BE">
      <w:pPr>
        <w:textAlignment w:val="center"/>
      </w:pPr>
      <w:r>
        <w:rPr>
          <w:b/>
        </w:rPr>
        <w:t xml:space="preserve">14.  </w:t>
      </w:r>
      <w:r>
        <w:rPr>
          <w:rFonts w:ascii="宋体" w:eastAsia="宋体" w:hAnsi="宋体"/>
        </w:rPr>
        <w:t>如图所示，一个钩码在已调零的弹簧测力计下处于静止状态．由图可知：此弹簧测力计量程是</w:t>
      </w:r>
      <w:r>
        <w:rPr>
          <w:rFonts w:ascii="宋体" w:eastAsia="宋体" w:hAnsi="宋体"/>
        </w:rPr>
        <w:t xml:space="preserve">      N</w:t>
      </w:r>
      <w:r>
        <w:rPr>
          <w:rFonts w:ascii="宋体" w:eastAsia="宋体" w:hAnsi="宋体"/>
        </w:rPr>
        <w:t>，钩码的重力大小为</w:t>
      </w:r>
      <w:r>
        <w:rPr>
          <w:rFonts w:ascii="宋体" w:eastAsia="宋体" w:hAnsi="宋体"/>
        </w:rPr>
        <w:t>G=      N</w:t>
      </w:r>
      <w:r>
        <w:rPr>
          <w:rFonts w:ascii="宋体" w:eastAsia="宋体" w:hAnsi="宋体"/>
        </w:rPr>
        <w:t>．若弹簧测力计拉着这个钩码正以</w:t>
      </w:r>
      <w:r>
        <w:rPr>
          <w:rFonts w:ascii="宋体" w:eastAsia="宋体" w:hAnsi="宋体"/>
        </w:rPr>
        <w:t>0.2m/s</w:t>
      </w:r>
      <w:r>
        <w:rPr>
          <w:rFonts w:ascii="宋体" w:eastAsia="宋体" w:hAnsi="宋体"/>
        </w:rPr>
        <w:t>的速度匀速上升，则弹簧测力计的示数</w:t>
      </w:r>
      <w:r>
        <w:rPr>
          <w:rFonts w:ascii="宋体" w:eastAsia="宋体" w:hAnsi="宋体"/>
        </w:rPr>
        <w:t xml:space="preserve">      G</w:t>
      </w:r>
      <w:r>
        <w:rPr>
          <w:rFonts w:ascii="宋体" w:eastAsia="宋体" w:hAnsi="宋体"/>
        </w:rPr>
        <w:t>（选填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大于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小于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等于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）．</w:t>
      </w:r>
      <w:r>
        <w:rPr>
          <w:rFonts w:ascii="宋体" w:eastAsia="宋体" w:hAnsi="宋体"/>
        </w:rPr>
        <w:br/>
      </w:r>
      <w:r>
        <w:rPr>
          <w:noProof/>
          <w:lang w:eastAsia="zh-CN"/>
        </w:rPr>
        <w:drawing>
          <wp:inline distT="0" distB="0" distL="0" distR="0">
            <wp:extent cx="485775" cy="1990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_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br/>
      </w:r>
    </w:p>
    <w:p w:rsidR="00E2502A" w:rsidRDefault="004303BE" w:rsidP="004303BE">
      <w:pPr>
        <w:textAlignment w:val="center"/>
      </w:pPr>
      <w:r>
        <w:rPr>
          <w:b/>
        </w:rPr>
        <w:t xml:space="preserve">15.  </w:t>
      </w:r>
      <w:r>
        <w:rPr>
          <w:rFonts w:ascii="宋体" w:eastAsia="宋体" w:hAnsi="宋体"/>
        </w:rPr>
        <w:t>中国改装的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瓦良格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号航空母舰出海试航，当航母在平静的水面航行时，它所受的浮力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/>
        </w:rPr>
        <w:t>它的总重力（选填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大于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等于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或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小于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）．当航空母舰上舰载飞机起飞后，</w:t>
      </w:r>
      <w:r>
        <w:rPr>
          <w:rFonts w:ascii="宋体" w:eastAsia="宋体" w:hAnsi="宋体"/>
        </w:rPr>
        <w:t>它排开水的体积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/>
        </w:rPr>
        <w:t>（选填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增大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减小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或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不变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）．</w:t>
      </w:r>
      <w:r>
        <w:rPr>
          <w:rFonts w:ascii="宋体" w:eastAsia="宋体" w:hAnsi="宋体"/>
        </w:rPr>
        <w:br/>
      </w:r>
      <w:r>
        <w:rPr>
          <w:noProof/>
          <w:lang w:eastAsia="zh-CN"/>
        </w:rPr>
        <w:drawing>
          <wp:inline distT="0" distB="0" distL="0" distR="0">
            <wp:extent cx="990599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_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br/>
      </w:r>
    </w:p>
    <w:p w:rsidR="00E2502A" w:rsidRDefault="004303BE" w:rsidP="004303BE">
      <w:pPr>
        <w:textAlignment w:val="center"/>
      </w:pPr>
      <w:r>
        <w:rPr>
          <w:b/>
        </w:rPr>
        <w:t xml:space="preserve">16.  </w:t>
      </w:r>
      <w:r>
        <w:rPr>
          <w:rFonts w:ascii="宋体" w:eastAsia="宋体" w:hAnsi="宋体"/>
        </w:rPr>
        <w:t>动物的一些器官生长非常特别，这与它们的生存方式、自然环境息息相关．例如：有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沙漠之舟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之称的骆驼，脚掌宽而大，是为了在沙漠中行走时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/>
        </w:rPr>
        <w:t>对沙子的压强；有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森林医生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之称的啄木鸟，嘴尖而细长，是为了捉虫时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/>
        </w:rPr>
        <w:t>对树木的压强．</w:t>
      </w:r>
    </w:p>
    <w:p w:rsidR="00E2502A" w:rsidRDefault="004303BE" w:rsidP="004303BE">
      <w:pPr>
        <w:textAlignment w:val="center"/>
      </w:pPr>
      <w:r>
        <w:rPr>
          <w:b/>
        </w:rPr>
        <w:t xml:space="preserve">17.  </w:t>
      </w:r>
      <w:r>
        <w:rPr>
          <w:rFonts w:ascii="宋体" w:eastAsia="宋体" w:hAnsi="宋体"/>
        </w:rPr>
        <w:t>点燃两支长度不同的蜡烛，将其固定在桌面上，如图所示．如果用玻璃烧杯将两支蜡烛罩在里面，发现较长的一支蜡烛先熄灭，这是由于燃烧产生的高温的二氧化碳气体的密度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/>
        </w:rPr>
        <w:t>（选填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大于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等于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或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小于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）空气密度，从而二氧化碳气体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/>
        </w:rPr>
        <w:t>（填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上升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或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下降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）的缘故．</w:t>
      </w:r>
      <w:r>
        <w:rPr>
          <w:rFonts w:ascii="宋体" w:eastAsia="宋体" w:hAnsi="宋体"/>
        </w:rPr>
        <w:br/>
      </w:r>
      <w:r>
        <w:rPr>
          <w:noProof/>
          <w:lang w:eastAsia="zh-CN"/>
        </w:rPr>
        <w:drawing>
          <wp:inline distT="0" distB="0" distL="0" distR="0">
            <wp:extent cx="1647825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_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18.  </w:t>
      </w:r>
      <w:r>
        <w:rPr>
          <w:rFonts w:ascii="宋体" w:eastAsia="宋体" w:hAnsi="宋体"/>
        </w:rPr>
        <w:t>手握两张纸，让纸自然下垂．在两纸中间快速向下吹气，看到两张纸靠拢，画出右边纸张在水平方向的受力示意图，如图所示．纸片靠近，说明内、外侧气体对纸的压力关系为</w:t>
      </w:r>
      <w:r>
        <w:rPr>
          <w:rFonts w:ascii="宋体" w:eastAsia="宋体" w:hAnsi="宋体"/>
        </w:rPr>
        <w:t>F</w:t>
      </w:r>
      <w:r>
        <w:rPr>
          <w:rFonts w:ascii="宋体" w:eastAsia="宋体" w:hAnsi="宋体"/>
        </w:rPr>
        <w:t>内</w:t>
      </w:r>
      <w:r>
        <w:rPr>
          <w:rFonts w:ascii="宋体" w:eastAsia="宋体" w:hAnsi="宋体"/>
        </w:rPr>
        <w:t xml:space="preserve">      F</w:t>
      </w:r>
      <w:r>
        <w:rPr>
          <w:rFonts w:ascii="宋体" w:eastAsia="宋体" w:hAnsi="宋体"/>
        </w:rPr>
        <w:t>外，因为纸的内、外两面受力面积相等，所以纸的内、外侧气体压强关系为</w:t>
      </w:r>
      <w:r>
        <w:rPr>
          <w:rFonts w:ascii="宋体" w:eastAsia="宋体" w:hAnsi="宋体"/>
        </w:rPr>
        <w:t>p</w:t>
      </w:r>
      <w:r>
        <w:rPr>
          <w:rFonts w:ascii="宋体" w:eastAsia="宋体" w:hAnsi="宋体"/>
        </w:rPr>
        <w:t>内</w:t>
      </w:r>
      <w:r>
        <w:rPr>
          <w:rFonts w:ascii="宋体" w:eastAsia="宋体" w:hAnsi="宋体"/>
        </w:rPr>
        <w:t xml:space="preserve">      p</w:t>
      </w:r>
      <w:r>
        <w:rPr>
          <w:rFonts w:ascii="宋体" w:eastAsia="宋体" w:hAnsi="宋体"/>
        </w:rPr>
        <w:t>外，而纸外侧的气体压强</w:t>
      </w:r>
      <w:r>
        <w:rPr>
          <w:rFonts w:ascii="宋体" w:eastAsia="宋体" w:hAnsi="宋体"/>
        </w:rPr>
        <w:t>p</w:t>
      </w:r>
      <w:r>
        <w:rPr>
          <w:rFonts w:ascii="宋体" w:eastAsia="宋体" w:hAnsi="宋体"/>
        </w:rPr>
        <w:t>外</w:t>
      </w:r>
      <w:r>
        <w:rPr>
          <w:rFonts w:ascii="宋体" w:eastAsia="宋体" w:hAnsi="宋体"/>
        </w:rPr>
        <w:t xml:space="preserve">      p0</w:t>
      </w:r>
      <w:r>
        <w:rPr>
          <w:rFonts w:ascii="宋体" w:eastAsia="宋体" w:hAnsi="宋体"/>
        </w:rPr>
        <w:t>（大气压强），由此推测吹气使得纸内侧气体压强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/>
        </w:rPr>
        <w:t>．（</w:t>
      </w:r>
      <w:r>
        <w:rPr>
          <w:rFonts w:ascii="宋体" w:eastAsia="宋体" w:hAnsi="宋体"/>
        </w:rPr>
        <w:t>前三空选填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大于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等于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或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小于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；最后空选填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变大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不变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或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变小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</w:rPr>
        <w:br/>
      </w:r>
      <w:r>
        <w:rPr>
          <w:noProof/>
          <w:lang w:eastAsia="zh-CN"/>
        </w:rPr>
        <w:drawing>
          <wp:inline distT="0" distB="0" distL="0" distR="0">
            <wp:extent cx="676275" cy="1304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_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br/>
      </w:r>
    </w:p>
    <w:p w:rsidR="00E2502A" w:rsidRDefault="004303BE" w:rsidP="004303BE">
      <w:pPr>
        <w:textAlignment w:val="center"/>
      </w:pPr>
      <w:r>
        <w:rPr>
          <w:b/>
        </w:rPr>
        <w:t xml:space="preserve">19.  </w:t>
      </w:r>
      <w:r>
        <w:rPr>
          <w:rFonts w:ascii="宋体" w:eastAsia="宋体" w:hAnsi="宋体"/>
        </w:rPr>
        <w:t>用量杯盛某种液体，测得的液体体积</w:t>
      </w:r>
      <w:r>
        <w:rPr>
          <w:rFonts w:ascii="宋体" w:eastAsia="宋体" w:hAnsi="宋体"/>
        </w:rPr>
        <w:t xml:space="preserve">V </w:t>
      </w:r>
      <w:r>
        <w:rPr>
          <w:rFonts w:ascii="宋体" w:eastAsia="宋体" w:hAnsi="宋体"/>
        </w:rPr>
        <w:t>和液体与量杯的总质量</w:t>
      </w:r>
      <w:r>
        <w:rPr>
          <w:rFonts w:ascii="宋体" w:eastAsia="宋体" w:hAnsi="宋体"/>
        </w:rPr>
        <w:t>m</w:t>
      </w:r>
      <w:r>
        <w:rPr>
          <w:rFonts w:ascii="宋体" w:eastAsia="宋体" w:hAnsi="宋体"/>
        </w:rPr>
        <w:t>的关系如图中的图线所示，根据图线可知，量杯的质量是</w:t>
      </w:r>
      <w:r>
        <w:rPr>
          <w:rFonts w:ascii="宋体" w:eastAsia="宋体" w:hAnsi="宋体"/>
        </w:rPr>
        <w:t xml:space="preserve">     g</w:t>
      </w:r>
      <w:r>
        <w:rPr>
          <w:rFonts w:ascii="宋体" w:eastAsia="宋体" w:hAnsi="宋体"/>
        </w:rPr>
        <w:t>；该液体的密度是</w:t>
      </w:r>
      <w:r>
        <w:rPr>
          <w:rFonts w:ascii="宋体" w:eastAsia="宋体" w:hAnsi="宋体"/>
        </w:rPr>
        <w:t xml:space="preserve">     kg/m3</w:t>
      </w:r>
      <w:r>
        <w:rPr>
          <w:rFonts w:ascii="宋体" w:eastAsia="宋体" w:hAnsi="宋体"/>
        </w:rPr>
        <w:t>；当液体的体积为</w:t>
      </w:r>
      <w:r>
        <w:rPr>
          <w:rFonts w:ascii="宋体" w:eastAsia="宋体" w:hAnsi="宋体"/>
        </w:rPr>
        <w:t>50cm3</w:t>
      </w:r>
      <w:r>
        <w:rPr>
          <w:rFonts w:ascii="宋体" w:eastAsia="宋体" w:hAnsi="宋体"/>
        </w:rPr>
        <w:t>时，液体的质量为</w:t>
      </w:r>
      <w:r>
        <w:rPr>
          <w:rFonts w:ascii="宋体" w:eastAsia="宋体" w:hAnsi="宋体"/>
        </w:rPr>
        <w:t xml:space="preserve">     g</w:t>
      </w:r>
      <w:r>
        <w:rPr>
          <w:rFonts w:ascii="宋体" w:eastAsia="宋体" w:hAnsi="宋体"/>
        </w:rPr>
        <w:t>．</w:t>
      </w:r>
      <w:r>
        <w:rPr>
          <w:rFonts w:ascii="宋体" w:eastAsia="宋体" w:hAnsi="宋体"/>
        </w:rPr>
        <w:br/>
      </w:r>
      <w:r>
        <w:rPr>
          <w:noProof/>
          <w:lang w:eastAsia="zh-CN"/>
        </w:rPr>
        <w:drawing>
          <wp:inline distT="0" distB="0" distL="0" distR="0">
            <wp:extent cx="1704975" cy="1457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_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微软雅黑" w:eastAsia="微软雅黑" w:hAnsi="微软雅黑"/>
          <w:b/>
          <w:sz w:val="32"/>
        </w:rPr>
        <w:t>四、计算题</w:t>
      </w:r>
    </w:p>
    <w:p w:rsidR="00E2502A" w:rsidRDefault="004303BE" w:rsidP="004303BE">
      <w:pPr>
        <w:textAlignment w:val="center"/>
      </w:pPr>
      <w:r>
        <w:rPr>
          <w:b/>
        </w:rPr>
        <w:t xml:space="preserve">20.  </w:t>
      </w:r>
      <w:r>
        <w:rPr>
          <w:rFonts w:ascii="宋体" w:eastAsia="宋体" w:hAnsi="宋体"/>
        </w:rPr>
        <w:t>据报道，因车辆超载损坏公路，每年给我国造成的经济损失高达</w:t>
      </w:r>
      <w:r>
        <w:rPr>
          <w:rFonts w:ascii="宋体" w:eastAsia="宋体" w:hAnsi="宋体"/>
        </w:rPr>
        <w:t>300</w:t>
      </w:r>
      <w:r>
        <w:rPr>
          <w:rFonts w:ascii="宋体" w:eastAsia="宋体" w:hAnsi="宋体"/>
        </w:rPr>
        <w:t>亿．国家规定，载重车辆的轮胎，对地面的压强应控制在</w:t>
      </w:r>
      <w:r>
        <w:rPr>
          <w:rFonts w:ascii="宋体" w:eastAsia="宋体" w:hAnsi="宋体"/>
        </w:rPr>
        <w:t>7×105Pa</w:t>
      </w:r>
      <w:r>
        <w:rPr>
          <w:rFonts w:ascii="宋体" w:eastAsia="宋体" w:hAnsi="宋体"/>
        </w:rPr>
        <w:t>以内．有一辆自重</w:t>
      </w:r>
      <w:r>
        <w:rPr>
          <w:rFonts w:ascii="宋体" w:eastAsia="宋体" w:hAnsi="宋体"/>
        </w:rPr>
        <w:t>2×104N</w:t>
      </w:r>
      <w:r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6</w:t>
      </w:r>
      <w:r>
        <w:rPr>
          <w:rFonts w:ascii="宋体" w:eastAsia="宋体" w:hAnsi="宋体"/>
        </w:rPr>
        <w:t>轮汽车，如果每个车轮与路面的接触面积为</w:t>
      </w:r>
      <w:r>
        <w:rPr>
          <w:rFonts w:ascii="宋体" w:eastAsia="宋体" w:hAnsi="宋体"/>
        </w:rPr>
        <w:t>200cm2</w:t>
      </w:r>
      <w:r>
        <w:rPr>
          <w:rFonts w:ascii="宋体" w:eastAsia="宋体" w:hAnsi="宋体"/>
        </w:rPr>
        <w:t>，请问：（</w:t>
      </w:r>
      <w:r>
        <w:rPr>
          <w:rFonts w:ascii="宋体" w:eastAsia="宋体" w:hAnsi="宋体"/>
        </w:rPr>
        <w:t>g</w:t>
      </w:r>
      <w:r>
        <w:rPr>
          <w:rFonts w:ascii="宋体" w:eastAsia="宋体" w:hAnsi="宋体"/>
        </w:rPr>
        <w:t>取</w:t>
      </w:r>
      <w:r>
        <w:rPr>
          <w:rFonts w:ascii="宋体" w:eastAsia="宋体" w:hAnsi="宋体"/>
        </w:rPr>
        <w:t>10N/kg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>）地面承受的最大压力是多少？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）该汽车允许装载货物的最大质量是多少？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>）车辆超载除了损坏公路之外，还可能存在哪些风险？请至少说出一项．</w:t>
      </w:r>
    </w:p>
    <w:p w:rsidR="00E2502A" w:rsidRDefault="004303BE" w:rsidP="004303BE">
      <w:pPr>
        <w:textAlignment w:val="center"/>
      </w:pPr>
      <w:r>
        <w:rPr>
          <w:b/>
        </w:rPr>
        <w:t xml:space="preserve">21.  </w:t>
      </w:r>
      <w:r>
        <w:rPr>
          <w:rFonts w:ascii="宋体" w:eastAsia="宋体" w:hAnsi="宋体"/>
        </w:rPr>
        <w:t>有一金属块，在空气中称时，弹簧秤的示数为</w:t>
      </w:r>
      <w:r>
        <w:rPr>
          <w:rFonts w:ascii="宋体" w:eastAsia="宋体" w:hAnsi="宋体"/>
        </w:rPr>
        <w:t>5.4N</w:t>
      </w:r>
      <w:r>
        <w:rPr>
          <w:rFonts w:ascii="宋体" w:eastAsia="宋体" w:hAnsi="宋体"/>
        </w:rPr>
        <w:t>；浸没在水中称时，弹簧秤的示数为</w:t>
      </w:r>
      <w:r>
        <w:rPr>
          <w:rFonts w:ascii="宋体" w:eastAsia="宋体" w:hAnsi="宋体"/>
        </w:rPr>
        <w:t>3.4N</w:t>
      </w:r>
      <w:r>
        <w:rPr>
          <w:rFonts w:ascii="宋体" w:eastAsia="宋体" w:hAnsi="宋体"/>
        </w:rPr>
        <w:t>．求：（</w:t>
      </w:r>
      <w:r>
        <w:rPr>
          <w:rFonts w:ascii="宋体" w:eastAsia="宋体" w:hAnsi="宋体"/>
        </w:rPr>
        <w:t>g</w:t>
      </w:r>
      <w:r>
        <w:rPr>
          <w:rFonts w:ascii="宋体" w:eastAsia="宋体" w:hAnsi="宋体"/>
        </w:rPr>
        <w:t>取</w:t>
      </w:r>
      <w:r>
        <w:rPr>
          <w:rFonts w:ascii="宋体" w:eastAsia="宋体" w:hAnsi="宋体"/>
        </w:rPr>
        <w:t>10N/kg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>）金属块受到水的浮力；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）金属块的体积；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>）金属块的密度．</w:t>
      </w:r>
    </w:p>
    <w:p w:rsidR="00E2502A" w:rsidRDefault="004303BE" w:rsidP="004303BE">
      <w:pPr>
        <w:textAlignment w:val="center"/>
      </w:pPr>
      <w:r>
        <w:rPr>
          <w:rFonts w:ascii="微软雅黑" w:eastAsia="微软雅黑" w:hAnsi="微软雅黑"/>
          <w:b/>
          <w:sz w:val="32"/>
        </w:rPr>
        <w:t>五、实验题</w:t>
      </w:r>
    </w:p>
    <w:p w:rsidR="00E2502A" w:rsidRDefault="004303BE" w:rsidP="004303BE">
      <w:pPr>
        <w:textAlignment w:val="center"/>
      </w:pPr>
      <w:r>
        <w:rPr>
          <w:b/>
        </w:rPr>
        <w:t xml:space="preserve">22.  </w:t>
      </w:r>
      <w:r>
        <w:rPr>
          <w:rFonts w:ascii="宋体" w:eastAsia="宋体" w:hAnsi="宋体"/>
        </w:rPr>
        <w:t>小华同学为了测量酱油的密度，进行了以下实验，请将内容补充完整：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>）把托盘天平放在水平台上，将游码移至标尺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/>
        </w:rPr>
        <w:t>端的零刻度线处，发现指针静止在分度盘中线的左侧，此时应将平衡螺母向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/>
        </w:rPr>
        <w:t>调节，使托盘天平平衡．（均选填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左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或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右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）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）用调节好的天平测量酱油和烧杯的总质量，操作情景如图</w:t>
      </w: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>所示，则他的操作存在的错误是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/>
        </w:rPr>
        <w:t>．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>）重新调节好天平，小华称得酱油和烧杯的总质量为</w:t>
      </w:r>
      <w:r>
        <w:rPr>
          <w:rFonts w:ascii="宋体" w:eastAsia="宋体" w:hAnsi="宋体"/>
        </w:rPr>
        <w:t>64.8g</w:t>
      </w:r>
      <w:r>
        <w:rPr>
          <w:rFonts w:ascii="宋体" w:eastAsia="宋体" w:hAnsi="宋体"/>
        </w:rPr>
        <w:t>，然后将一</w:t>
      </w:r>
      <w:r>
        <w:rPr>
          <w:rFonts w:ascii="宋体" w:eastAsia="宋体" w:hAnsi="宋体"/>
        </w:rPr>
        <w:t>部份酱油倒入量筒中，如图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所示，再将烧杯放在天平上，称得剩余酱油和烧杯的总质量如图</w:t>
      </w: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>所示．由此可知：量筒中酱油的体积是</w:t>
      </w:r>
      <w:r>
        <w:rPr>
          <w:rFonts w:ascii="宋体" w:eastAsia="宋体" w:hAnsi="宋体"/>
        </w:rPr>
        <w:t xml:space="preserve">      cm3</w:t>
      </w:r>
      <w:r>
        <w:rPr>
          <w:rFonts w:ascii="宋体" w:eastAsia="宋体" w:hAnsi="宋体"/>
        </w:rPr>
        <w:t>，剩余酱油和烧杯的总质量是</w:t>
      </w:r>
      <w:r>
        <w:rPr>
          <w:rFonts w:ascii="宋体" w:eastAsia="宋体" w:hAnsi="宋体"/>
        </w:rPr>
        <w:t xml:space="preserve">      g</w:t>
      </w:r>
      <w:r>
        <w:rPr>
          <w:rFonts w:ascii="宋体" w:eastAsia="宋体" w:hAnsi="宋体"/>
        </w:rPr>
        <w:t>，酱油的密度是</w:t>
      </w:r>
      <w:r>
        <w:rPr>
          <w:rFonts w:ascii="宋体" w:eastAsia="宋体" w:hAnsi="宋体"/>
        </w:rPr>
        <w:t xml:space="preserve">      g/cm3</w:t>
      </w:r>
      <w:r>
        <w:rPr>
          <w:rFonts w:ascii="宋体" w:eastAsia="宋体" w:hAnsi="宋体"/>
        </w:rPr>
        <w:t>．</w:t>
      </w:r>
      <w:r>
        <w:rPr>
          <w:rFonts w:ascii="宋体" w:eastAsia="宋体" w:hAnsi="宋体"/>
        </w:rPr>
        <w:br/>
      </w:r>
      <w:r>
        <w:rPr>
          <w:noProof/>
          <w:lang w:eastAsia="zh-CN"/>
        </w:rPr>
        <w:drawing>
          <wp:inline distT="0" distB="0" distL="0" distR="0">
            <wp:extent cx="4743450" cy="165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_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4</w:t>
      </w:r>
      <w:r>
        <w:rPr>
          <w:rFonts w:ascii="宋体" w:eastAsia="宋体" w:hAnsi="宋体"/>
        </w:rPr>
        <w:t>）如果小华将酱油倒入量筒时发生了飞溅，有少许酱油残留在量筒内液面上方的筒壁上，一直未流下去，则他所测得的酱油密度值比真实值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/>
        </w:rPr>
        <w:t>（选填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偏大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或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偏小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）．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5</w:t>
      </w:r>
      <w:r>
        <w:rPr>
          <w:rFonts w:ascii="宋体" w:eastAsia="宋体" w:hAnsi="宋体"/>
        </w:rPr>
        <w:t>）如果实验中量筒打碎而无法利用，小华灵机一动说，只要再添加一些水，不用添加其他器材，同样可以测</w:t>
      </w:r>
      <w:r>
        <w:rPr>
          <w:rFonts w:ascii="宋体" w:eastAsia="宋体" w:hAnsi="宋体"/>
        </w:rPr>
        <w:t>出酱油的密度．他设计的实验步骤如下：</w:t>
      </w:r>
      <w:r>
        <w:rPr>
          <w:rFonts w:ascii="宋体" w:eastAsia="宋体" w:hAnsi="宋体"/>
        </w:rPr>
        <w:br/>
        <w:t>①</w:t>
      </w:r>
      <w:r>
        <w:rPr>
          <w:rFonts w:ascii="宋体" w:eastAsia="宋体" w:hAnsi="宋体"/>
        </w:rPr>
        <w:t>调好天平，用天平测出空烧杯质量为</w:t>
      </w:r>
      <w:r>
        <w:rPr>
          <w:rFonts w:ascii="宋体" w:eastAsia="宋体" w:hAnsi="宋体"/>
        </w:rPr>
        <w:t>m0</w:t>
      </w:r>
      <w:r>
        <w:rPr>
          <w:rFonts w:ascii="宋体" w:eastAsia="宋体" w:hAnsi="宋体"/>
        </w:rPr>
        <w:t>；</w:t>
      </w:r>
      <w:r>
        <w:rPr>
          <w:rFonts w:ascii="宋体" w:eastAsia="宋体" w:hAnsi="宋体"/>
        </w:rPr>
        <w:br/>
        <w:t>②</w:t>
      </w:r>
      <w:r>
        <w:rPr>
          <w:rFonts w:ascii="宋体" w:eastAsia="宋体" w:hAnsi="宋体"/>
        </w:rPr>
        <w:t>将烧杯装满水，用天平测出烧杯和水的总质量为</w:t>
      </w:r>
      <w:r>
        <w:rPr>
          <w:rFonts w:ascii="宋体" w:eastAsia="宋体" w:hAnsi="宋体"/>
        </w:rPr>
        <w:t>m1</w:t>
      </w:r>
      <w:r>
        <w:rPr>
          <w:rFonts w:ascii="宋体" w:eastAsia="宋体" w:hAnsi="宋体"/>
        </w:rPr>
        <w:t>；</w:t>
      </w:r>
      <w:r>
        <w:rPr>
          <w:rFonts w:ascii="宋体" w:eastAsia="宋体" w:hAnsi="宋体"/>
        </w:rPr>
        <w:br/>
        <w:t>③</w:t>
      </w:r>
      <w:r>
        <w:rPr>
          <w:rFonts w:ascii="宋体" w:eastAsia="宋体" w:hAnsi="宋体"/>
        </w:rPr>
        <w:t>把烧杯中的水倒尽，再装满酱油，用天平测出烧杯和酱油的总质量为</w:t>
      </w:r>
      <w:r>
        <w:rPr>
          <w:rFonts w:ascii="宋体" w:eastAsia="宋体" w:hAnsi="宋体"/>
        </w:rPr>
        <w:t>m2</w:t>
      </w:r>
      <w:r>
        <w:rPr>
          <w:rFonts w:ascii="宋体" w:eastAsia="宋体" w:hAnsi="宋体"/>
        </w:rPr>
        <w:t>．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则酱油的密度表达式为</w:t>
      </w:r>
      <w:r>
        <w:rPr>
          <w:rFonts w:ascii="宋体" w:eastAsia="宋体" w:hAnsi="宋体"/>
        </w:rPr>
        <w:t xml:space="preserve">ρ=       </w:t>
      </w:r>
      <w:r>
        <w:rPr>
          <w:rFonts w:ascii="宋体" w:eastAsia="宋体" w:hAnsi="宋体"/>
        </w:rPr>
        <w:t>（已知水的密度为</w:t>
      </w:r>
      <w:r>
        <w:rPr>
          <w:rFonts w:ascii="宋体" w:eastAsia="宋体" w:hAnsi="宋体"/>
        </w:rPr>
        <w:t>ρ</w:t>
      </w:r>
      <w:r>
        <w:rPr>
          <w:rFonts w:ascii="宋体" w:eastAsia="宋体" w:hAnsi="宋体"/>
        </w:rPr>
        <w:t>水）．</w:t>
      </w:r>
    </w:p>
    <w:p w:rsidR="00E2502A" w:rsidRDefault="004303BE" w:rsidP="004303BE">
      <w:pPr>
        <w:textAlignment w:val="center"/>
      </w:pPr>
      <w:r>
        <w:rPr>
          <w:b/>
        </w:rPr>
        <w:t xml:space="preserve">23.  </w:t>
      </w:r>
      <w:r>
        <w:rPr>
          <w:rFonts w:ascii="宋体" w:eastAsia="宋体" w:hAnsi="宋体"/>
        </w:rPr>
        <w:t>小明在研究液体压强的实验中，进行了如图所示的操作：</w:t>
      </w:r>
      <w:r>
        <w:rPr>
          <w:rFonts w:ascii="宋体" w:eastAsia="宋体" w:hAnsi="宋体"/>
        </w:rPr>
        <w:br/>
      </w:r>
      <w:r>
        <w:rPr>
          <w:noProof/>
          <w:lang w:eastAsia="zh-CN"/>
        </w:rPr>
        <w:drawing>
          <wp:inline distT="0" distB="0" distL="0" distR="0">
            <wp:extent cx="4105274" cy="1362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_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>）实验前，应调整</w:t>
      </w:r>
      <w:r>
        <w:rPr>
          <w:rFonts w:ascii="宋体" w:eastAsia="宋体" w:hAnsi="宋体"/>
        </w:rPr>
        <w:t>U</w:t>
      </w:r>
      <w:r>
        <w:rPr>
          <w:rFonts w:ascii="宋体" w:eastAsia="宋体" w:hAnsi="宋体"/>
        </w:rPr>
        <w:t>型管压强计，使左右两边玻璃管中的液面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/>
        </w:rPr>
        <w:t>．当小明用手按压橡皮膜时，发现</w:t>
      </w:r>
      <w:r>
        <w:rPr>
          <w:rFonts w:ascii="宋体" w:eastAsia="宋体" w:hAnsi="宋体"/>
        </w:rPr>
        <w:t>U</w:t>
      </w:r>
      <w:r>
        <w:rPr>
          <w:rFonts w:ascii="宋体" w:eastAsia="宋体" w:hAnsi="宋体"/>
        </w:rPr>
        <w:t>形管两边液面高基本不变，造成这种现象的原因可能是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/>
        </w:rPr>
        <w:t>．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）问题解决后，小明继续实验，甲、乙两图是探究液体压强与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/>
        </w:rPr>
        <w:t>的关系．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>）小明要探究液体压强与盛液体的容器形状是否有关，应选择：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/>
        </w:rPr>
        <w:t>两图进行对比，结论是：液体压强与盛液体的容器形状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/>
        </w:rPr>
        <w:t>．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4</w:t>
      </w:r>
      <w:r>
        <w:rPr>
          <w:rFonts w:ascii="宋体" w:eastAsia="宋体" w:hAnsi="宋体"/>
        </w:rPr>
        <w:t>）比较乙、丙两图的实验现象，能得到的结论是：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/>
        </w:rPr>
        <w:t>．说说你得到这个结论的理由：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/>
        </w:rPr>
        <w:t>．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5</w:t>
      </w:r>
      <w:r>
        <w:rPr>
          <w:rFonts w:ascii="宋体" w:eastAsia="宋体" w:hAnsi="宋体"/>
        </w:rPr>
        <w:t>）在图丙中，固定</w:t>
      </w:r>
      <w:r>
        <w:rPr>
          <w:rFonts w:ascii="宋体" w:eastAsia="宋体" w:hAnsi="宋体"/>
        </w:rPr>
        <w:t>U</w:t>
      </w:r>
      <w:r>
        <w:rPr>
          <w:rFonts w:ascii="宋体" w:eastAsia="宋体" w:hAnsi="宋体"/>
        </w:rPr>
        <w:t>型管压强计金属盒的橡皮膜在盐水中的深度，使金属盒处于：向上、向下、向左、向右等方位，这是为了探究同一深度处，液体向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/>
        </w:rPr>
        <w:t>的压强大小关系．</w:t>
      </w:r>
    </w:p>
    <w:p w:rsidR="00E2502A" w:rsidRDefault="004303BE" w:rsidP="004303BE">
      <w:pPr>
        <w:textAlignment w:val="center"/>
      </w:pPr>
      <w:r>
        <w:rPr>
          <w:b/>
        </w:rPr>
        <w:t xml:space="preserve">24.  </w:t>
      </w:r>
      <w:r>
        <w:rPr>
          <w:rFonts w:ascii="宋体" w:eastAsia="宋体" w:hAnsi="宋体"/>
        </w:rPr>
        <w:t>在一</w:t>
      </w:r>
      <w:r>
        <w:rPr>
          <w:rFonts w:ascii="宋体" w:eastAsia="宋体" w:hAnsi="宋体"/>
        </w:rPr>
        <w:t>次物理课外小组活动中，物理老师给同学们准备了以下物品和器材：一个小石块（能放入量筒或烧杯）、弹簧测力计、量筒、烧杯、刻度尺、水、细线．请你选用以上器材测量出小石块浸没在水中受到的浮力大小（要求用测出的物理量表示）．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>）选取器材：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/>
        </w:rPr>
        <w:t>；</w:t>
      </w:r>
      <w:r>
        <w:rPr>
          <w:rFonts w:ascii="宋体" w:eastAsia="宋体" w:hAnsi="宋体"/>
        </w:rPr>
        <w:br/>
      </w:r>
      <w:r>
        <w:rPr>
          <w:rFonts w:ascii="宋体" w:eastAsia="宋体" w:hAnsi="宋体"/>
        </w:rPr>
        <w:t>（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）实验步骤：</w:t>
      </w:r>
      <w:r>
        <w:rPr>
          <w:rFonts w:ascii="宋体" w:eastAsia="宋体" w:hAnsi="宋体"/>
        </w:rPr>
        <w:t xml:space="preserve"> ①           </w:t>
      </w:r>
      <w:r>
        <w:rPr>
          <w:rFonts w:ascii="宋体" w:eastAsia="宋体" w:hAnsi="宋体"/>
        </w:rPr>
        <w:t>；</w:t>
      </w:r>
      <w:r>
        <w:rPr>
          <w:rFonts w:ascii="宋体" w:eastAsia="宋体" w:hAnsi="宋体"/>
        </w:rPr>
        <w:br/>
        <w:t xml:space="preserve">②           </w:t>
      </w:r>
      <w:r>
        <w:rPr>
          <w:rFonts w:ascii="宋体" w:eastAsia="宋体" w:hAnsi="宋体"/>
        </w:rPr>
        <w:br/>
        <w:t xml:space="preserve">③           </w:t>
      </w:r>
      <w:r>
        <w:rPr>
          <w:rFonts w:ascii="宋体" w:eastAsia="宋体" w:hAnsi="宋体"/>
        </w:rPr>
        <w:t>．</w:t>
      </w:r>
    </w:p>
    <w:p w:rsidR="00E2502A" w:rsidRDefault="004303BE" w:rsidP="004303BE">
      <w:pPr>
        <w:textAlignment w:val="center"/>
      </w:pPr>
      <w:r>
        <w:rPr>
          <w:rFonts w:ascii="微软雅黑" w:eastAsia="微软雅黑" w:hAnsi="微软雅黑"/>
          <w:b/>
          <w:color w:val="DC143C"/>
          <w:sz w:val="44"/>
        </w:rPr>
        <w:br/>
      </w:r>
      <w:r>
        <w:rPr>
          <w:rFonts w:ascii="微软雅黑" w:eastAsia="微软雅黑" w:hAnsi="微软雅黑"/>
          <w:b/>
          <w:color w:val="DC143C"/>
          <w:sz w:val="44"/>
        </w:rPr>
        <w:t>参考答案及解析</w:t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1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2390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2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2524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3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2266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4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2657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5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4171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6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445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7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2933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8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6362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9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23907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10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25241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11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30003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12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45243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13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58769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14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28670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15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3219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16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5867400" cy="26003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17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1828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18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40957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19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3467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20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5934075" cy="72294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21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80295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22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16192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1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23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62293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2A" w:rsidRDefault="004303BE" w:rsidP="004303BE">
      <w:pPr>
        <w:textAlignment w:val="center"/>
      </w:pPr>
      <w:r>
        <w:rPr>
          <w:b/>
        </w:rPr>
        <w:t>第</w:t>
      </w:r>
      <w:r>
        <w:rPr>
          <w:b/>
        </w:rPr>
        <w:t>24</w:t>
      </w:r>
      <w:r>
        <w:rPr>
          <w:b/>
        </w:rPr>
        <w:t>题【答案】</w:t>
      </w:r>
    </w:p>
    <w:p w:rsidR="00E2502A" w:rsidRDefault="004303BE" w:rsidP="004303BE">
      <w:pPr>
        <w:textAlignment w:val="center"/>
      </w:pPr>
      <w:r>
        <w:rPr>
          <w:noProof/>
          <w:lang w:eastAsia="zh-CN"/>
        </w:rPr>
        <w:drawing>
          <wp:inline distT="0" distB="0" distL="0" distR="0">
            <wp:extent cx="6000750" cy="86772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_0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0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3BE" w:rsidRDefault="004303BE" w:rsidP="004303BE">
      <w:pPr>
        <w:spacing w:after="0" w:line="240" w:lineRule="auto"/>
      </w:pPr>
      <w:r>
        <w:separator/>
      </w:r>
    </w:p>
  </w:endnote>
  <w:endnote w:type="continuationSeparator" w:id="0">
    <w:p w:rsidR="004303BE" w:rsidRDefault="004303BE" w:rsidP="0043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3BE" w:rsidRDefault="004303BE" w:rsidP="004303BE">
      <w:pPr>
        <w:spacing w:after="0" w:line="240" w:lineRule="auto"/>
      </w:pPr>
      <w:r>
        <w:separator/>
      </w:r>
    </w:p>
  </w:footnote>
  <w:footnote w:type="continuationSeparator" w:id="0">
    <w:p w:rsidR="004303BE" w:rsidRDefault="004303BE" w:rsidP="00430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47730"/>
    <w:rsid w:val="00034616"/>
    <w:rsid w:val="0006063C"/>
    <w:rsid w:val="0015074B"/>
    <w:rsid w:val="0029639D"/>
    <w:rsid w:val="00326F90"/>
    <w:rsid w:val="004303BE"/>
    <w:rsid w:val="00AA1D8D"/>
    <w:rsid w:val="00B47730"/>
    <w:rsid w:val="00CB0664"/>
    <w:rsid w:val="00E2502A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color w:val="000000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正文文本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宏文本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引用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1">
    <w:name w:val="Balloon Text"/>
    <w:basedOn w:val="a1"/>
    <w:link w:val="Char7"/>
    <w:uiPriority w:val="99"/>
    <w:semiHidden/>
    <w:unhideWhenUsed/>
    <w:rsid w:val="004303BE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2"/>
    <w:link w:val="aff1"/>
    <w:uiPriority w:val="99"/>
    <w:semiHidden/>
    <w:rsid w:val="004303BE"/>
    <w:rPr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4A2584-6FC2-4F4F-AB9C-07CB2DAA3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2019-02-21T23:38:00Z</dcterms:modified>
  <cp:category/>
</cp:coreProperties>
</file>